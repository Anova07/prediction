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0"/>
          <w:szCs w:val="20"/>
        </w:rPr>
        <w:drawing>
          <wp:inline distT="114300" distB="114300" distL="114300" distR="114300">
            <wp:extent cx="4481195" cy="2675255"/>
            <wp:effectExtent l="0" t="0" r="0" b="0"/>
            <wp:docPr id="45" name="image31.png"/>
            <wp:cNvGraphicFramePr/>
            <a:graphic xmlns:a="http://schemas.openxmlformats.org/drawingml/2006/main">
              <a:graphicData uri="http://schemas.openxmlformats.org/drawingml/2006/picture">
                <pic:pic xmlns:pic="http://schemas.openxmlformats.org/drawingml/2006/picture">
                  <pic:nvPicPr>
                    <pic:cNvPr id="45" name="image31.png"/>
                    <pic:cNvPicPr preferRelativeResize="0"/>
                  </pic:nvPicPr>
                  <pic:blipFill>
                    <a:blip r:embed="rId6"/>
                    <a:srcRect/>
                    <a:stretch>
                      <a:fillRect/>
                    </a:stretch>
                  </pic:blipFill>
                  <pic:spPr>
                    <a:xfrm>
                      <a:off x="0" y="0"/>
                      <a:ext cx="4481513" cy="2675276"/>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68"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7"/>
          <w:szCs w:val="7"/>
          <w:u w:val="none"/>
          <w:shd w:val="clear" w:fill="auto"/>
          <w:vertAlign w:val="baseline"/>
        </w:rPr>
      </w:pPr>
    </w:p>
    <w:p>
      <w:pPr>
        <w:spacing w:before="92"/>
        <w:ind w:left="1075" w:right="1268" w:firstLine="0"/>
        <w:jc w:val="center"/>
        <w:rPr>
          <w:b/>
          <w:sz w:val="31"/>
          <w:szCs w:val="31"/>
        </w:rPr>
      </w:pPr>
      <w:r>
        <w:rPr>
          <w:b/>
          <w:sz w:val="31"/>
          <w:szCs w:val="31"/>
          <w:rtl w:val="0"/>
        </w:rPr>
        <w:t>VELLORE INSTITUE OF TECHNOLOGY</w:t>
      </w:r>
    </w:p>
    <w:p>
      <w:pPr>
        <w:spacing w:before="175"/>
        <w:ind w:left="1061" w:right="1268" w:firstLine="0"/>
        <w:jc w:val="center"/>
        <w:rPr>
          <w:b/>
          <w:sz w:val="28"/>
          <w:szCs w:val="28"/>
        </w:rPr>
      </w:pPr>
      <w:r>
        <w:rPr>
          <w:b/>
          <w:sz w:val="28"/>
          <w:szCs w:val="28"/>
          <w:rtl w:val="0"/>
        </w:rPr>
        <w:t>CHENNAI CAMPUS</w:t>
      </w:r>
    </w:p>
    <w:p>
      <w:pPr>
        <w:spacing w:before="175"/>
        <w:ind w:left="1061" w:right="1268" w:firstLine="0"/>
        <w:jc w:val="center"/>
        <w:rPr>
          <w:b/>
          <w:sz w:val="28"/>
          <w:szCs w:val="28"/>
        </w:rPr>
      </w:pPr>
    </w:p>
    <w:p>
      <w:pPr>
        <w:spacing w:before="175"/>
        <w:ind w:left="1061" w:right="1268" w:firstLine="0"/>
        <w:jc w:val="center"/>
        <w:rPr>
          <w:b/>
          <w:sz w:val="28"/>
          <w:szCs w:val="28"/>
        </w:rPr>
      </w:pPr>
      <w:r>
        <w:rPr>
          <w:sz w:val="20"/>
          <w:szCs w:val="20"/>
          <w:rtl w:val="0"/>
        </w:rPr>
        <w:t>PROJECT WORK</w:t>
      </w:r>
      <w:r>
        <w:rPr>
          <w:b/>
          <w:sz w:val="28"/>
          <w:szCs w:val="28"/>
          <w:rtl w:val="0"/>
        </w:rPr>
        <w:t xml:space="preserve"> </w:t>
      </w:r>
    </w:p>
    <w:p>
      <w:pPr>
        <w:spacing w:before="175"/>
        <w:ind w:left="1061" w:right="1268" w:firstLine="0"/>
        <w:jc w:val="center"/>
        <w:rPr>
          <w:b/>
          <w:sz w:val="28"/>
          <w:szCs w:val="28"/>
        </w:rPr>
      </w:pPr>
      <w:r>
        <w:rPr>
          <w:sz w:val="28"/>
          <w:szCs w:val="28"/>
          <w:rtl w:val="0"/>
        </w:rPr>
        <w:t>IN</w:t>
      </w:r>
    </w:p>
    <w:p>
      <w:pPr>
        <w:spacing w:before="175"/>
        <w:ind w:left="1061" w:right="1268" w:firstLine="0"/>
        <w:jc w:val="center"/>
        <w:rPr>
          <w:b/>
          <w:sz w:val="28"/>
          <w:szCs w:val="28"/>
        </w:rPr>
      </w:pPr>
      <w:r>
        <w:rPr>
          <w:sz w:val="20"/>
          <w:szCs w:val="20"/>
          <w:rtl w:val="0"/>
        </w:rPr>
        <w:t>SOCIAL AND INFORMATION NETWORKS</w:t>
      </w:r>
    </w:p>
    <w:p>
      <w:pPr>
        <w:spacing w:before="175"/>
        <w:ind w:left="1061" w:right="1268" w:firstLine="0"/>
        <w:jc w:val="center"/>
        <w:rPr>
          <w:b/>
          <w:sz w:val="28"/>
          <w:szCs w:val="28"/>
        </w:rPr>
      </w:pPr>
    </w:p>
    <w:p>
      <w:pPr>
        <w:spacing w:before="7" w:line="357" w:lineRule="auto"/>
        <w:ind w:left="1073" w:right="1268" w:firstLine="0"/>
        <w:jc w:val="center"/>
        <w:rPr>
          <w:b/>
          <w:sz w:val="28"/>
          <w:szCs w:val="28"/>
        </w:rPr>
      </w:pPr>
      <w:r>
        <w:rPr>
          <w:b/>
          <w:sz w:val="28"/>
          <w:szCs w:val="28"/>
          <w:rtl w:val="0"/>
        </w:rPr>
        <w:t>STOCK MARKET ANALYSIS AND PREDICTION USING ARTIFICIAL NEURAL 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1069" w:right="1268"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BY</w:t>
      </w:r>
    </w:p>
    <w:p>
      <w:pPr>
        <w:spacing w:before="137" w:line="362" w:lineRule="auto"/>
        <w:ind w:left="2675" w:right="2872" w:hanging="1"/>
        <w:jc w:val="center"/>
        <w:rPr>
          <w:sz w:val="26"/>
          <w:szCs w:val="26"/>
        </w:rPr>
      </w:pPr>
      <w:r>
        <w:rPr>
          <w:sz w:val="26"/>
          <w:szCs w:val="26"/>
          <w:rtl w:val="0"/>
        </w:rPr>
        <w:t>SATYAM KUMAR(18BCE1120)</w:t>
      </w:r>
    </w:p>
    <w:p>
      <w:pPr>
        <w:spacing w:before="137" w:line="362" w:lineRule="auto"/>
        <w:ind w:left="2675" w:right="2872" w:hanging="1"/>
        <w:rPr>
          <w:sz w:val="28"/>
          <w:szCs w:val="28"/>
        </w:rPr>
      </w:pPr>
      <w:r>
        <w:rPr>
          <w:sz w:val="28"/>
          <w:szCs w:val="28"/>
          <w:rtl w:val="0"/>
        </w:rPr>
        <w:t>ASHISH ALOK (18BCE1119)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rPr>
          <w:sz w:val="40"/>
          <w:szCs w:val="4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sz w:val="40"/>
          <w:szCs w:val="40"/>
        </w:rPr>
      </w:pPr>
    </w:p>
    <w:p>
      <w:pPr>
        <w:spacing w:before="0" w:line="276" w:lineRule="auto"/>
        <w:ind w:left="1074" w:right="1268" w:firstLine="0"/>
        <w:jc w:val="center"/>
        <w:rPr>
          <w:sz w:val="22"/>
          <w:szCs w:val="22"/>
        </w:rPr>
      </w:pPr>
      <w:r>
        <w:rPr>
          <w:sz w:val="22"/>
          <w:szCs w:val="22"/>
          <w:rtl w:val="0"/>
        </w:rPr>
        <w:t xml:space="preserve">A REPORT SUBMITTED TO DEPARTMENT OF </w:t>
      </w:r>
      <w:r>
        <w:rPr>
          <w:rtl w:val="0"/>
        </w:rPr>
        <w:t>COMPUTER SCIENCE AND ENGINEERING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spacing w:before="28"/>
        <w:ind w:left="1075" w:right="1268" w:firstLine="0"/>
        <w:jc w:val="center"/>
        <w:rPr>
          <w:b/>
          <w:sz w:val="22"/>
          <w:szCs w:val="22"/>
        </w:rPr>
        <w:sectPr>
          <w:pgSz w:w="11910" w:h="16850"/>
          <w:pgMar w:top="1600" w:right="1120" w:bottom="280" w:left="1680" w:header="360" w:footer="360" w:gutter="0"/>
          <w:pgNumType w:start="1"/>
        </w:sectPr>
      </w:pPr>
      <w:r>
        <w:rPr>
          <w:b/>
          <w:rtl w:val="0"/>
        </w:rPr>
        <w:t>OCTOBER</w:t>
      </w:r>
      <w:r>
        <w:rPr>
          <w:b/>
          <w:sz w:val="22"/>
          <w:szCs w:val="22"/>
          <w:rtl w:val="0"/>
        </w:rPr>
        <w:t>, 20</w:t>
      </w:r>
      <w:r>
        <w:rPr>
          <w:b/>
          <w:rtl w:val="0"/>
        </w:rPr>
        <w:t>20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9"/>
          <w:szCs w:val="9"/>
          <w:u w:val="none"/>
          <w:shd w:val="clear" w:fill="auto"/>
          <w:vertAlign w:val="baseline"/>
        </w:rPr>
      </w:pPr>
    </w:p>
    <w:p>
      <w:pPr>
        <w:spacing w:before="85" w:line="278" w:lineRule="auto"/>
        <w:ind w:left="2825" w:right="2994" w:firstLine="1502"/>
        <w:jc w:val="left"/>
        <w:rPr>
          <w:b/>
          <w:sz w:val="36"/>
          <w:szCs w:val="36"/>
        </w:rPr>
      </w:pPr>
      <w:r>
        <w:rPr>
          <w:b/>
          <w:sz w:val="36"/>
          <w:szCs w:val="36"/>
          <w:rtl w:val="0"/>
        </w:rPr>
        <w:t>A PROJECT REPORT</w:t>
      </w:r>
    </w:p>
    <w:p>
      <w:pPr>
        <w:spacing w:before="0" w:line="399" w:lineRule="auto"/>
        <w:ind w:left="4192" w:right="0" w:firstLine="0"/>
        <w:jc w:val="left"/>
        <w:rPr>
          <w:b/>
          <w:sz w:val="36"/>
          <w:szCs w:val="36"/>
        </w:rPr>
      </w:pPr>
      <w:r>
        <w:rPr>
          <w:b/>
          <w:sz w:val="36"/>
          <w:szCs w:val="36"/>
          <w:rtl w:val="0"/>
        </w:rPr>
        <w:t>ON</w:t>
      </w:r>
    </w:p>
    <w:p>
      <w:pPr>
        <w:spacing w:before="67" w:line="278" w:lineRule="auto"/>
        <w:ind w:left="767" w:right="949" w:hanging="12"/>
        <w:jc w:val="center"/>
        <w:rPr>
          <w:b/>
          <w:sz w:val="36"/>
          <w:szCs w:val="36"/>
        </w:rPr>
      </w:pPr>
      <w:r>
        <w:rPr>
          <w:b/>
          <w:sz w:val="36"/>
          <w:szCs w:val="36"/>
          <w:rtl w:val="0"/>
        </w:rPr>
        <w:t>STOCK MARKET ANALYSIS AND PREDICTION USING ARTIFICIAL NEURAL NETWORK</w:t>
      </w:r>
      <w:r>
        <mc:AlternateContent>
          <mc:Choice Requires="wps">
            <w:drawing>
              <wp:anchor distT="0" distB="0" distL="114300" distR="114300" simplePos="0" relativeHeight="0" behindDoc="0" locked="0" layoutInCell="1" allowOverlap="1">
                <wp:simplePos x="0" y="0"/>
                <wp:positionH relativeFrom="column">
                  <wp:posOffset>-964565</wp:posOffset>
                </wp:positionH>
                <wp:positionV relativeFrom="paragraph">
                  <wp:posOffset>-12065</wp:posOffset>
                </wp:positionV>
                <wp:extent cx="38100" cy="38100"/>
                <wp:effectExtent l="0" t="0" r="0" b="0"/>
                <wp:wrapNone/>
                <wp:docPr id="4" name="Straight Arrow Connector 4"/>
                <wp:cNvGraphicFramePr/>
                <a:graphic xmlns:a="http://schemas.openxmlformats.org/drawingml/2006/main">
                  <a:graphicData uri="http://schemas.microsoft.com/office/word/2010/wordprocessingShape">
                    <wps:wsp>
                      <wps:cNvCnPr/>
                      <wps:spPr>
                        <a:xfrm>
                          <a:off x="10650155" y="5127783"/>
                          <a:ext cx="0" cy="1734185"/>
                        </a:xfrm>
                        <a:prstGeom prst="straightConnector1">
                          <a:avLst/>
                        </a:pr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5.95pt;margin-top:-0.95pt;height:3pt;width:3pt;z-index:0;mso-width-relative:page;mso-height-relative:page;" fillcolor="#FFFFFF" filled="t" stroked="t" coordsize="21600,21600" o:gfxdata="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4BisdtcAAAAKAQAADwAAAAAAAAABACAAAAAiAAAAZHJzL2Rvd25yZXYueG1sUEsBAhQA&#10;FAAAAAgAh07iQJfsWBMsAgAAdQQAAA4AAAAAAAAAAQAgAAAAJgEAAGRycy9lMm9Eb2MueG1sUEsF&#10;BgAAAAAGAAYAWQEAAMQFAAAAAA==&#10;">
                <v:fill on="t" focussize="0,0"/>
                <v:stroke weight="3pt"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0" behindDoc="0" locked="0" layoutInCell="1" allowOverlap="1">
                <wp:simplePos x="0" y="0"/>
                <wp:positionH relativeFrom="column">
                  <wp:posOffset>-964565</wp:posOffset>
                </wp:positionH>
                <wp:positionV relativeFrom="paragraph">
                  <wp:posOffset>-12065</wp:posOffset>
                </wp:positionV>
                <wp:extent cx="38100" cy="38100"/>
                <wp:effectExtent l="0" t="0" r="0" b="0"/>
                <wp:wrapNone/>
                <wp:docPr id="6" name="Straight Arrow Connector 6"/>
                <wp:cNvGraphicFramePr/>
                <a:graphic xmlns:a="http://schemas.openxmlformats.org/drawingml/2006/main">
                  <a:graphicData uri="http://schemas.microsoft.com/office/word/2010/wordprocessingShape">
                    <wps:wsp>
                      <wps:cNvCnPr/>
                      <wps:spPr>
                        <a:xfrm>
                          <a:off x="10307255" y="4928393"/>
                          <a:ext cx="634" cy="2124075"/>
                        </a:xfrm>
                        <a:prstGeom prst="straightConnector1">
                          <a:avLst/>
                        </a:pr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5.95pt;margin-top:-0.95pt;height:3pt;width:3pt;z-index:0;mso-width-relative:page;mso-height-relative:page;" fillcolor="#FFFFFF" filled="t" stroked="t" coordsize="21600,21600" o:gfxdata="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AYrHbXAAAACgEAAA8AAAAAAAAAAQAgAAAAIgAAAGRycy9kb3ducmV2LnhtbFBL&#10;AQIUABQAAAAIAIdO4kDiR3EuMAIAAHcEAAAOAAAAAAAAAAEAIAAAACYBAABkcnMvZTJvRG9jLnht&#10;bFBLBQYAAAAABgAGAFkBAADIBQAAAAA=&#10;">
                <v:fill on="t" focussize="0,0"/>
                <v:stroke weight="3pt"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0" behindDoc="0" locked="0" layoutInCell="1" allowOverlap="1">
                <wp:simplePos x="0" y="0"/>
                <wp:positionH relativeFrom="column">
                  <wp:posOffset>-964565</wp:posOffset>
                </wp:positionH>
                <wp:positionV relativeFrom="paragraph">
                  <wp:posOffset>-12065</wp:posOffset>
                </wp:positionV>
                <wp:extent cx="38100"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9935145" y="5127783"/>
                          <a:ext cx="0" cy="1734185"/>
                        </a:xfrm>
                        <a:prstGeom prst="straightConnector1">
                          <a:avLst/>
                        </a:pr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5.95pt;margin-top:-0.95pt;height:3pt;width:3pt;z-index:0;mso-width-relative:page;mso-height-relative:page;" fillcolor="#FFFFFF" filled="t" stroked="t" coordsize="21600,21600" o:gfxdata="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gGKx21wAAAAoBAAAPAAAAAAAAAAEAIAAAACIAAABkcnMvZG93bnJldi54bWxQSwECFAAU&#10;AAAACACHTuJAnaBl3SsCAAB0BAAADgAAAAAAAAABACAAAAAmAQAAZHJzL2Uyb0RvYy54bWxQSwUG&#10;AAAAAAYABgBZAQAAwwUAAAAA&#10;">
                <v:fill on="t" focussize="0,0"/>
                <v:stroke weight="3pt" color="#000000" joinstyle="round" startarrowwidth="narrow" startarrowlength="short" endarrowwidth="narrow" endarrowlength="short"/>
                <v:imagedata o:title=""/>
                <o:lock v:ext="edit" aspectratio="f"/>
              </v:shape>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0"/>
          <w:szCs w:val="40"/>
          <w:u w:val="none"/>
          <w:shd w:val="clear" w:fill="auto"/>
          <w:vertAlign w:val="baseline"/>
        </w:rPr>
      </w:pPr>
    </w:p>
    <w:p>
      <w:pPr>
        <w:spacing w:before="331"/>
        <w:ind w:left="1084" w:right="1250" w:firstLine="0"/>
        <w:jc w:val="center"/>
        <w:rPr>
          <w:b/>
          <w:sz w:val="31"/>
          <w:szCs w:val="31"/>
        </w:rPr>
      </w:pPr>
      <w:r>
        <w:rPr>
          <w:b/>
          <w:sz w:val="31"/>
          <w:szCs w:val="31"/>
          <w:u w:val="single"/>
          <w:rtl w:val="0"/>
        </w:rPr>
        <w:t>Prepared For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17"/>
          <w:szCs w:val="1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1084" w:right="1264"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DEPARTMENT OF COMPUTER SCIENCE AND ENGINEERING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5"/>
          <w:szCs w:val="35"/>
          <w:u w:val="none"/>
          <w:shd w:val="clear" w:fill="auto"/>
          <w:vertAlign w:val="baseline"/>
        </w:rPr>
      </w:pPr>
    </w:p>
    <w:p>
      <w:pPr>
        <w:spacing w:before="0"/>
        <w:ind w:left="1084" w:right="1258" w:firstLine="0"/>
        <w:jc w:val="center"/>
        <w:rPr>
          <w:b/>
          <w:sz w:val="31"/>
          <w:szCs w:val="31"/>
        </w:rPr>
      </w:pPr>
      <w:r>
        <w:rPr>
          <w:b/>
          <w:sz w:val="31"/>
          <w:szCs w:val="31"/>
          <w:u w:val="single"/>
          <w:rtl w:val="0"/>
        </w:rPr>
        <w:t>Approved  By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73" w:lineRule="auto"/>
        <w:ind w:left="3193" w:right="3376" w:firstLine="0"/>
        <w:jc w:val="center"/>
        <w:rPr>
          <w:sz w:val="24"/>
          <w:szCs w:val="24"/>
        </w:rPr>
      </w:pPr>
      <w:r>
        <w:rPr>
          <w:sz w:val="24"/>
          <w:szCs w:val="24"/>
          <w:rtl w:val="0"/>
        </w:rPr>
        <w:t>DR. PUNITHA 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73" w:lineRule="auto"/>
        <w:ind w:left="3193" w:right="337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(Project Supervisor)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spacing w:before="0"/>
        <w:ind w:left="1084" w:right="1262" w:firstLine="0"/>
        <w:jc w:val="center"/>
        <w:rPr>
          <w:b/>
          <w:sz w:val="31"/>
          <w:szCs w:val="31"/>
        </w:rPr>
      </w:pPr>
      <w:r>
        <w:rPr>
          <w:b/>
          <w:sz w:val="31"/>
          <w:szCs w:val="31"/>
          <w:u w:val="single"/>
          <w:rtl w:val="0"/>
        </w:rPr>
        <w:t>Prepared By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17"/>
          <w:szCs w:val="1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73" w:lineRule="auto"/>
        <w:ind w:left="2946" w:right="3125" w:hanging="18"/>
        <w:jc w:val="center"/>
        <w:rPr>
          <w:sz w:val="24"/>
          <w:szCs w:val="24"/>
        </w:rPr>
      </w:pPr>
      <w:r>
        <w:rPr>
          <w:sz w:val="24"/>
          <w:szCs w:val="24"/>
          <w:rtl w:val="0"/>
        </w:rPr>
        <w:t>SATYAM KUMAR (18BCE1120)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73" w:lineRule="auto"/>
        <w:ind w:left="2946" w:right="3125" w:hanging="18"/>
        <w:jc w:val="center"/>
        <w:rPr>
          <w:sz w:val="24"/>
          <w:szCs w:val="24"/>
        </w:rPr>
      </w:pPr>
      <w:r>
        <w:rPr>
          <w:sz w:val="24"/>
          <w:szCs w:val="24"/>
          <w:rtl w:val="0"/>
        </w:rPr>
        <w:t>ASHISH ALOK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73" w:lineRule="auto"/>
        <w:ind w:left="2946" w:right="3125" w:hanging="18"/>
        <w:jc w:val="center"/>
        <w:rPr>
          <w:sz w:val="24"/>
          <w:szCs w:val="24"/>
        </w:rPr>
      </w:pPr>
      <w:r>
        <w:rPr>
          <w:sz w:val="24"/>
          <w:szCs w:val="24"/>
          <w:rtl w:val="0"/>
        </w:rPr>
        <w:t>(18BCE1119)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pStyle w:val="4"/>
        <w:ind w:left="0" w:leftChars="0" w:firstLine="720" w:firstLineChars="0"/>
        <w:jc w:val="center"/>
        <w:sectPr>
          <w:pgSz w:w="11910" w:h="16850"/>
          <w:pgMar w:top="1600" w:right="1120" w:bottom="280" w:left="1680" w:header="360" w:footer="360" w:gutter="0"/>
        </w:sectPr>
      </w:pPr>
      <w:r>
        <w:rPr>
          <w:rFonts w:hint="default"/>
          <w:rtl w:val="0"/>
          <w:lang w:val="en-GB"/>
        </w:rPr>
        <w:t xml:space="preserve">           </w:t>
      </w:r>
      <w:r>
        <w:rPr>
          <w:rtl w:val="0"/>
        </w:rPr>
        <w:t>OCTOBER, 2020</w:t>
      </w:r>
    </w:p>
    <w:p>
      <w:pPr>
        <w:pStyle w:val="2"/>
        <w:ind w:left="1084" w:right="921" w:firstLine="0"/>
        <w:jc w:val="center"/>
      </w:pPr>
      <w:bookmarkStart w:id="0" w:name="_gjdgxs" w:colFirst="0" w:colLast="0"/>
      <w:bookmarkEnd w:id="0"/>
      <w:r>
        <w:rPr>
          <w:rtl w:val="0"/>
        </w:rPr>
        <w:t>ACKNOWLEDGEMENT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1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It is a matter of great pleasure to present this progress report on "Stock Market Analysis and Prediction using Artificial Neural Network". We are grateful to </w:t>
      </w:r>
      <w:r>
        <w:rPr>
          <w:sz w:val="24"/>
          <w:szCs w:val="24"/>
          <w:rtl w:val="0"/>
        </w:rPr>
        <w:t>VIT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for providing us with this great opportunity to develop </w:t>
      </w:r>
      <w:r>
        <w:rPr>
          <w:sz w:val="24"/>
          <w:szCs w:val="24"/>
          <w:rtl w:val="0"/>
        </w:rPr>
        <w:t>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project.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52" w:lineRule="auto"/>
        <w:ind w:left="482" w:right="31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are also grateful to our project supervisor </w:t>
      </w:r>
      <w:r>
        <w:rPr>
          <w:sz w:val="24"/>
          <w:szCs w:val="24"/>
          <w:rtl w:val="0"/>
        </w:rPr>
        <w:t>Dr.PUNITHA k.</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who has been of invaluable assistance to our project with his advice and suggestions.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482" w:right="32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spacing w:before="0" w:line="360" w:lineRule="auto"/>
        <w:ind w:left="482" w:right="6681" w:firstLine="0"/>
        <w:jc w:val="left"/>
        <w:rPr>
          <w:sz w:val="24"/>
          <w:szCs w:val="24"/>
        </w:rPr>
      </w:pPr>
      <w:r>
        <w:rPr>
          <w:b/>
          <w:sz w:val="24"/>
          <w:szCs w:val="24"/>
          <w:rtl w:val="0"/>
        </w:rPr>
        <w:t xml:space="preserve">Group Members </w:t>
      </w:r>
      <w:r>
        <w:rPr>
          <w:sz w:val="24"/>
          <w:szCs w:val="24"/>
          <w:rtl w:val="0"/>
        </w:rPr>
        <w:t>Satyam kumar</w:t>
      </w:r>
    </w:p>
    <w:p>
      <w:pPr>
        <w:spacing w:before="0" w:line="360" w:lineRule="auto"/>
        <w:ind w:left="482" w:right="6681" w:firstLine="0"/>
        <w:jc w:val="left"/>
        <w:rPr>
          <w:sz w:val="24"/>
          <w:szCs w:val="24"/>
        </w:rPr>
        <w:sectPr>
          <w:footerReference r:id="rId3" w:type="default"/>
          <w:pgSz w:w="11910" w:h="16850"/>
          <w:pgMar w:top="1360" w:right="1120" w:bottom="1220" w:left="1680" w:header="0" w:footer="1037" w:gutter="0"/>
          <w:pgNumType w:start="3"/>
        </w:sectPr>
      </w:pPr>
      <w:r>
        <w:rPr>
          <w:sz w:val="24"/>
          <w:szCs w:val="24"/>
          <w:rtl w:val="0"/>
        </w:rPr>
        <w:t>Ashish alok</w:t>
      </w:r>
    </w:p>
    <w:p>
      <w:pPr>
        <w:pStyle w:val="2"/>
        <w:ind w:left="1084" w:right="908" w:firstLine="0"/>
        <w:jc w:val="center"/>
      </w:pPr>
      <w:bookmarkStart w:id="1" w:name="_30j0zll" w:colFirst="0" w:colLast="0"/>
      <w:bookmarkEnd w:id="1"/>
      <w:r>
        <w:rPr>
          <w:rtl w:val="0"/>
        </w:rPr>
        <w:t>ABSTRACT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3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Stock price forecasting is a popular and important topic in financial and academic studies. Share Market is an untidy place for predicting since there are no significant rules to estimate or predict the price of share in the share market. Many methods like technical analysis, fundamental analysis, time series analysis and statistical analysis, etc. are all used to attempt to predict the price in the share market but none of these methods are proved as a consistently acceptable prediction tool.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this project we attempt to implement an Artificial Neural Network approach to predict stock market prices. Artificial Neural networks are very effectively implemented in forecasting stock prices, returns, and stock modeling, and the most frequent methodology is the Backpropagation algorithm.. We outline the design of the Neural Network model with its salient features and customizable parameters. We select a certain group of parameters with relatively significant impact on the share price of a company. With the help of statistical analysis, the relation between the selected factors and share price is formulated which can help in forecasting accurate results. Although, share market can never be predicted, due to its vague domain, this project aims at applying Artificial Neural Network in forecasting the stock prices.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pStyle w:val="5"/>
        <w:rPr>
          <w:rFonts w:hint="default" w:ascii="Times New Roman" w:hAnsi="Times New Roman" w:cs="Times New Roman"/>
          <w:i/>
          <w:sz w:val="36"/>
          <w:szCs w:val="36"/>
        </w:rPr>
      </w:pPr>
      <w:r>
        <w:rPr>
          <w:rFonts w:hint="default" w:ascii="Times New Roman" w:hAnsi="Times New Roman" w:cs="Times New Roman"/>
          <w:i w:val="0"/>
          <w:sz w:val="36"/>
          <w:szCs w:val="36"/>
          <w:rtl w:val="0"/>
        </w:rPr>
        <w:t xml:space="preserve">Keywords: </w:t>
      </w:r>
      <w:r>
        <w:rPr>
          <w:rFonts w:hint="default" w:ascii="Times New Roman" w:hAnsi="Times New Roman" w:cs="Times New Roman"/>
          <w:i/>
          <w:sz w:val="36"/>
          <w:szCs w:val="36"/>
          <w:rtl w:val="0"/>
        </w:rPr>
        <w:t xml:space="preserve">Artificial Neural Network, Backpropagation, </w:t>
      </w:r>
      <w:r>
        <w:rPr>
          <w:rFonts w:hint="default" w:cs="Times New Roman"/>
          <w:i/>
          <w:sz w:val="36"/>
          <w:szCs w:val="36"/>
          <w:rtl w:val="0"/>
          <w:lang w:val="en-GB"/>
        </w:rPr>
        <w:tab/>
        <w:t/>
      </w:r>
      <w:r>
        <w:rPr>
          <w:rFonts w:hint="default" w:cs="Times New Roman"/>
          <w:i/>
          <w:sz w:val="36"/>
          <w:szCs w:val="36"/>
          <w:rtl w:val="0"/>
          <w:lang w:val="en-GB"/>
        </w:rPr>
        <w:tab/>
        <w:t>SVM</w:t>
      </w:r>
      <w:r>
        <w:rPr>
          <w:rFonts w:hint="default" w:ascii="Times New Roman" w:hAnsi="Times New Roman" w:cs="Times New Roman"/>
          <w:i/>
          <w:sz w:val="36"/>
          <w:szCs w:val="36"/>
          <w:rtl w:val="0"/>
        </w:rPr>
        <w:t>,</w:t>
      </w:r>
      <w:r>
        <w:rPr>
          <w:rFonts w:hint="default" w:ascii="Times New Roman" w:hAnsi="Times New Roman" w:cs="Times New Roman"/>
          <w:sz w:val="36"/>
          <w:szCs w:val="36"/>
          <w:rtl w:val="0"/>
        </w:rPr>
        <w:t xml:space="preserve"> </w:t>
      </w:r>
      <w:r>
        <w:rPr>
          <w:rFonts w:hint="default" w:cs="Times New Roman"/>
          <w:sz w:val="36"/>
          <w:szCs w:val="36"/>
          <w:rtl w:val="0"/>
          <w:lang w:val="en-GB"/>
        </w:rPr>
        <w:t>R</w:t>
      </w:r>
      <w:r>
        <w:rPr>
          <w:rFonts w:hint="default" w:ascii="Times New Roman" w:hAnsi="Times New Roman" w:cs="Times New Roman"/>
          <w:i/>
          <w:sz w:val="36"/>
          <w:szCs w:val="36"/>
          <w:rtl w:val="0"/>
        </w:rPr>
        <w:t>andom forest,</w:t>
      </w:r>
      <w:r>
        <w:rPr>
          <w:rFonts w:hint="default" w:cs="Times New Roman"/>
          <w:i/>
          <w:sz w:val="36"/>
          <w:szCs w:val="36"/>
          <w:rtl w:val="0"/>
          <w:lang w:val="en-GB"/>
        </w:rPr>
        <w:t>K</w:t>
      </w:r>
      <w:r>
        <w:rPr>
          <w:rFonts w:hint="default" w:ascii="Times New Roman" w:hAnsi="Times New Roman" w:cs="Times New Roman"/>
          <w:i/>
          <w:sz w:val="36"/>
          <w:szCs w:val="36"/>
          <w:rtl w:val="0"/>
        </w:rPr>
        <w:t xml:space="preserve">eras, </w:t>
      </w:r>
      <w:r>
        <w:rPr>
          <w:rFonts w:hint="default" w:cs="Times New Roman"/>
          <w:i/>
          <w:sz w:val="36"/>
          <w:szCs w:val="36"/>
          <w:rtl w:val="0"/>
          <w:lang w:val="en-GB"/>
        </w:rPr>
        <w:t>T</w:t>
      </w:r>
      <w:r>
        <w:rPr>
          <w:rFonts w:hint="default" w:ascii="Times New Roman" w:hAnsi="Times New Roman" w:cs="Times New Roman"/>
          <w:i/>
          <w:sz w:val="36"/>
          <w:szCs w:val="36"/>
          <w:rtl w:val="0"/>
        </w:rPr>
        <w:t>ensorflow</w:t>
      </w:r>
    </w:p>
    <w:p>
      <w:pPr>
        <w:rPr>
          <w:rFonts w:hint="default" w:ascii="Times New Roman" w:hAnsi="Times New Roman" w:cs="Times New Roman"/>
          <w:sz w:val="36"/>
          <w:szCs w:val="36"/>
        </w:rPr>
        <w:sectPr>
          <w:pgSz w:w="11910" w:h="16850"/>
          <w:pgMar w:top="1360" w:right="1120" w:bottom="1220" w:left="1680" w:header="0" w:footer="1037" w:gutter="0"/>
        </w:sectPr>
      </w:pPr>
    </w:p>
    <w:p>
      <w:pPr>
        <w:pStyle w:val="2"/>
        <w:ind w:left="482" w:firstLine="0"/>
      </w:pPr>
      <w:bookmarkStart w:id="2" w:name="_1fob9te" w:colFirst="0" w:colLast="0"/>
      <w:bookmarkEnd w:id="2"/>
      <w:r>
        <w:rPr>
          <w:rtl w:val="0"/>
        </w:rPr>
        <w:t>ABBREVIATIONS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63"/>
        </w:tabs>
        <w:spacing w:before="0"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Artificial Neural 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63"/>
        </w:tabs>
        <w:spacing w:before="129" w:after="0" w:line="364" w:lineRule="auto"/>
        <w:ind w:left="482" w:right="4351" w:firstLine="0"/>
        <w:jc w:val="left"/>
        <w:rPr>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API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Application Programming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63"/>
        </w:tabs>
        <w:spacing w:before="129" w:after="0" w:line="364" w:lineRule="auto"/>
        <w:ind w:left="482" w:right="43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EHM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Efficient Market Hypothesis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63"/>
        </w:tabs>
        <w:spacing w:before="129" w:after="0" w:line="364" w:lineRule="auto"/>
        <w:ind w:left="482" w:right="4351" w:firstLine="0"/>
        <w:jc w:val="left"/>
        <w:rPr>
          <w:sz w:val="24"/>
          <w:szCs w:val="24"/>
        </w:rPr>
      </w:pPr>
      <w:r>
        <w:rPr>
          <w:sz w:val="24"/>
          <w:szCs w:val="24"/>
          <w:rtl w:val="0"/>
        </w:rPr>
        <w:t>SVM</w:t>
      </w:r>
      <w:r>
        <w:rPr>
          <w:sz w:val="24"/>
          <w:szCs w:val="24"/>
          <w:rtl w:val="0"/>
        </w:rPr>
        <w:tab/>
      </w:r>
      <w:r>
        <w:rPr>
          <w:sz w:val="24"/>
          <w:szCs w:val="24"/>
          <w:rtl w:val="0"/>
        </w:rPr>
        <w:t>: support vector machine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63"/>
        </w:tabs>
        <w:spacing w:before="129" w:after="0" w:line="364" w:lineRule="auto"/>
        <w:ind w:left="482" w:right="4351" w:firstLine="0"/>
        <w:jc w:val="left"/>
        <w:rPr>
          <w:sz w:val="24"/>
          <w:szCs w:val="24"/>
        </w:rPr>
      </w:pPr>
      <w:r>
        <w:rPr>
          <w:sz w:val="24"/>
          <w:szCs w:val="24"/>
          <w:rtl w:val="0"/>
        </w:rPr>
        <w:t>RNN</w:t>
      </w:r>
      <w:r>
        <w:rPr>
          <w:sz w:val="24"/>
          <w:szCs w:val="24"/>
          <w:rtl w:val="0"/>
        </w:rPr>
        <w:tab/>
      </w:r>
      <w:r>
        <w:rPr>
          <w:sz w:val="24"/>
          <w:szCs w:val="24"/>
          <w:rtl w:val="0"/>
        </w:rPr>
        <w:t>:Recursive Neural 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63"/>
        </w:tabs>
        <w:spacing w:before="129" w:after="0" w:line="364" w:lineRule="auto"/>
        <w:ind w:left="482" w:right="4351" w:firstLine="0"/>
        <w:jc w:val="left"/>
        <w:rPr>
          <w:sz w:val="24"/>
          <w:szCs w:val="24"/>
        </w:rPr>
      </w:pPr>
      <w:r>
        <w:rPr>
          <w:sz w:val="24"/>
          <w:szCs w:val="24"/>
          <w:rtl w:val="0"/>
        </w:rPr>
        <w:t xml:space="preserve">LSTM </w:t>
      </w:r>
      <w:r>
        <w:rPr>
          <w:sz w:val="24"/>
          <w:szCs w:val="24"/>
          <w:rtl w:val="0"/>
        </w:rPr>
        <w:tab/>
      </w:r>
      <w:r>
        <w:rPr>
          <w:sz w:val="24"/>
          <w:szCs w:val="24"/>
          <w:rtl w:val="0"/>
        </w:rPr>
        <w:t xml:space="preserve">: Long Short-Term Memory layer </w:t>
      </w:r>
    </w:p>
    <w:p>
      <w:pPr>
        <w:pStyle w:val="2"/>
        <w:ind w:left="1084" w:right="912" w:firstLine="0"/>
        <w:jc w:val="center"/>
        <w:rPr>
          <w:rtl w:val="0"/>
        </w:rPr>
      </w:pPr>
      <w:bookmarkStart w:id="3" w:name="_3znysh7" w:colFirst="0" w:colLast="0"/>
      <w:bookmarkEnd w:id="3"/>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rPr>
          <w:rtl w:val="0"/>
        </w:rPr>
      </w:pPr>
    </w:p>
    <w:p>
      <w:pPr>
        <w:pStyle w:val="2"/>
        <w:ind w:left="1084" w:right="912" w:firstLine="0"/>
        <w:jc w:val="center"/>
      </w:pPr>
      <w:r>
        <w:rPr>
          <w:rtl w:val="0"/>
        </w:rPr>
        <w:t>LIST  OF FIGURES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2.1: Forecasting method for Markettrak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364" w:lineRule="auto"/>
        <w:ind w:left="482" w:right="2229" w:firstLine="0"/>
        <w:jc w:val="left"/>
        <w:rPr>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3.1: </w:t>
      </w:r>
      <w:r>
        <w:rPr>
          <w:sz w:val="24"/>
          <w:szCs w:val="24"/>
          <w:rtl w:val="0"/>
        </w:rPr>
        <w:t>google stock price from 2012-2016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364" w:lineRule="auto"/>
        <w:ind w:left="482" w:right="22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3.2: Prediction Process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3.3: Neural 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364" w:lineRule="auto"/>
        <w:ind w:left="482" w:right="36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4.1: Use Case Diagram for the system Figure 4.2: System Flow Diagram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3"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4.3: Entity-Relation Diagram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360" w:lineRule="auto"/>
        <w:ind w:left="482" w:right="307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5.1: Scatter Plot – Closing Price and Traded Share Figure 5.2: Scatter Plot – Closing Price and  Difference Figure 5.3: Scatter Plot – Closing Price and General Figure 5.4: Actual vs Predicted – </w:t>
      </w:r>
      <w:r>
        <w:rPr>
          <w:sz w:val="24"/>
          <w:szCs w:val="24"/>
          <w:rtl w:val="0"/>
        </w:rPr>
        <w:t>keras(google)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4" w:lineRule="auto"/>
        <w:ind w:left="482" w:right="4351"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7.1: stock price(2012-2017)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4" w:lineRule="auto"/>
        <w:ind w:left="482" w:right="4351"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7.2: Rolling mean of 7 days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4" w:lineRule="auto"/>
        <w:ind w:left="482" w:right="4351"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7.3: Monthly mean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4" w:lineRule="auto"/>
        <w:ind w:left="482" w:right="4351"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7.4: Min no of periods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4" w:lineRule="auto"/>
        <w:ind w:left="482" w:right="4351"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sectPr>
          <w:pgSz w:w="11910" w:h="16850"/>
          <w:pgMar w:top="1360" w:right="1120" w:bottom="1220" w:left="1680" w:header="0" w:footer="1037" w:gutter="0"/>
        </w:sect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Figure 7.5: Result</w:t>
      </w:r>
    </w:p>
    <w:p>
      <w:pPr>
        <w:pStyle w:val="2"/>
        <w:ind w:left="1084" w:right="913" w:firstLine="0"/>
        <w:jc w:val="center"/>
        <w:sectPr>
          <w:pgSz w:w="11910" w:h="16850"/>
          <w:pgMar w:top="1360" w:right="1120" w:bottom="1685" w:left="1680" w:header="0" w:footer="1037" w:gutter="0"/>
        </w:sectPr>
      </w:pPr>
      <w:bookmarkStart w:id="4" w:name="_2et92p0" w:colFirst="0" w:colLast="0"/>
      <w:bookmarkEnd w:id="4"/>
      <w:r>
        <w:rPr>
          <w:rtl w:val="0"/>
        </w:rPr>
        <w:t>TABLE OF CONTENTS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787"/>
        </w:tabs>
        <w:spacing w:before="534"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"_gjdgxs"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ACKNOWLEDGEMENT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iii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781"/>
        </w:tabs>
        <w:spacing w:before="145"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"_30j0zll"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ABSTRACT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iv</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802"/>
        </w:tabs>
        <w:spacing w:before="129"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"_1fob9te"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ABBREVIATIONS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794"/>
        </w:tabs>
        <w:spacing w:before="145"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"_3znysh7"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LIST OF FIGURES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vi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809"/>
        </w:tabs>
        <w:spacing w:before="144"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"_2et92p0"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TABLE OF CONTENTS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vii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18"/>
          <w:tab w:val="left" w:pos="919"/>
          <w:tab w:val="right" w:pos="8787"/>
        </w:tabs>
        <w:spacing w:before="144" w:after="0" w:line="240" w:lineRule="auto"/>
        <w:ind w:left="918" w:right="0" w:hanging="437"/>
        <w:jc w:val="left"/>
      </w:pPr>
      <w:r>
        <w:fldChar w:fldCharType="begin"/>
      </w:r>
      <w:r>
        <w:instrText xml:space="preserve"> HYPERLINK \l "_tyjcwt"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INTRODUCTION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5" w:after="0" w:line="240" w:lineRule="auto"/>
        <w:ind w:left="1369" w:right="0" w:hanging="661"/>
        <w:jc w:val="left"/>
      </w:pPr>
      <w:r>
        <w:fldChar w:fldCharType="begin"/>
      </w:r>
      <w:r>
        <w:instrText xml:space="preserve"> HYPERLINK \l "_3dy6vkm"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Statement of the problem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"_1t3h5sf"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Objectives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29" w:after="0" w:line="240" w:lineRule="auto"/>
        <w:ind w:left="1369" w:right="0" w:hanging="661"/>
        <w:jc w:val="left"/>
      </w:pPr>
      <w:r>
        <w:fldChar w:fldCharType="begin"/>
      </w:r>
      <w:r>
        <w:instrText xml:space="preserve"> HYPERLINK \l "_4d34og8"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System Overview</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5" w:after="0" w:line="240" w:lineRule="auto"/>
        <w:ind w:left="1369" w:right="0" w:hanging="661"/>
        <w:jc w:val="left"/>
      </w:pPr>
      <w:r>
        <w:fldChar w:fldCharType="begin"/>
      </w:r>
      <w:r>
        <w:instrText xml:space="preserve"> HYPERLINK \l "_2s8eyo1"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System Features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18"/>
          <w:tab w:val="left" w:pos="919"/>
          <w:tab w:val="right" w:pos="8787"/>
        </w:tabs>
        <w:spacing w:before="144" w:after="0" w:line="240" w:lineRule="auto"/>
        <w:ind w:left="918" w:right="0" w:hanging="437"/>
        <w:jc w:val="left"/>
      </w:pPr>
      <w:r>
        <w:fldChar w:fldCharType="begin"/>
      </w:r>
      <w:r>
        <w:instrText xml:space="preserve"> HYPERLINK \l "_17dp8vu"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LITERATURE REVIEW</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5" w:after="0" w:line="240" w:lineRule="auto"/>
        <w:ind w:left="1369" w:right="0" w:hanging="661"/>
        <w:jc w:val="left"/>
      </w:pPr>
      <w:r>
        <w:fldChar w:fldCharType="begin"/>
      </w:r>
      <w:r>
        <w:instrText xml:space="preserve"> HYPERLINK \l "_3rdcrjn"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Relevant Works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"_26in1rg"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inteliCharts Predictive Stock Market Analytics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"_lnxbz9"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Markettrak</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30" w:after="0" w:line="240" w:lineRule="auto"/>
        <w:ind w:left="1369" w:right="0" w:hanging="661"/>
        <w:jc w:val="left"/>
      </w:pPr>
      <w:r>
        <w:fldChar w:fldCharType="begin"/>
      </w:r>
      <w:r>
        <w:instrText xml:space="preserve"> HYPERLINK \l "_35nkun2"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Stock-Forecasting.com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18"/>
          <w:tab w:val="left" w:pos="919"/>
          <w:tab w:val="right" w:pos="8787"/>
        </w:tabs>
        <w:spacing w:before="144" w:after="0" w:line="240" w:lineRule="auto"/>
        <w:ind w:left="918" w:right="0" w:hanging="437"/>
        <w:jc w:val="left"/>
      </w:pPr>
      <w:r>
        <w:fldChar w:fldCharType="begin"/>
      </w:r>
      <w:r>
        <w:instrText xml:space="preserve"> HYPERLINK \l "_1ksv4uv"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REQUIREMENT ANALYSIS AND FEASIBILITY STUDY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5" w:after="0" w:line="240" w:lineRule="auto"/>
        <w:ind w:left="1369" w:right="0" w:hanging="661"/>
        <w:jc w:val="left"/>
      </w:pPr>
      <w:r>
        <w:fldChar w:fldCharType="begin"/>
      </w:r>
      <w:r>
        <w:instrText xml:space="preserve"> HYPERLINK \l "_44sinio"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Feasibility Study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"_2jxsxqh"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Requirement Analysis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18"/>
          <w:tab w:val="left" w:pos="919"/>
          <w:tab w:val="right" w:pos="8787"/>
        </w:tabs>
        <w:spacing w:before="145" w:after="0" w:line="240" w:lineRule="auto"/>
        <w:ind w:left="918" w:right="0" w:hanging="437"/>
        <w:jc w:val="left"/>
      </w:pPr>
      <w:r>
        <w:fldChar w:fldCharType="begin"/>
      </w:r>
      <w:r>
        <w:instrText xml:space="preserve"> HYPERLINK \l "_z337ya"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SYSTEM DESIGN AND ARCHITECTURE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29" w:after="0" w:line="240" w:lineRule="auto"/>
        <w:ind w:left="1369" w:right="0" w:hanging="661"/>
        <w:jc w:val="left"/>
      </w:pPr>
      <w:r>
        <w:fldChar w:fldCharType="begin"/>
      </w:r>
      <w:r>
        <w:instrText xml:space="preserve"> HYPERLINK \l "_3j2qqm3"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Use Case Diagram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"_1y810tw"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System Flow diagram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18"/>
          <w:tab w:val="left" w:pos="919"/>
          <w:tab w:val="right" w:pos="8787"/>
        </w:tabs>
        <w:spacing w:before="145" w:after="0" w:line="240" w:lineRule="auto"/>
        <w:ind w:left="918" w:right="0" w:hanging="437"/>
        <w:jc w:val="left"/>
      </w:pPr>
      <w:r>
        <w:fldChar w:fldCharType="begin"/>
      </w:r>
      <w:r>
        <w:instrText xml:space="preserve"> HYPERLINK \l "_4i7ojhp"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METHODOLOGY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"_2xcytpi"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Data Sources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"_1ci93xb"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Selection of Company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5" w:after="0" w:line="240" w:lineRule="auto"/>
        <w:ind w:left="1369" w:right="0" w:hanging="661"/>
        <w:jc w:val="left"/>
      </w:pPr>
      <w:r>
        <w:rPr>
          <w:color w:val="000000"/>
          <w:sz w:val="24"/>
          <w:szCs w:val="24"/>
          <w:u w:val="none"/>
          <w:rtl w:val="0"/>
        </w:rPr>
        <w:t>R</w:t>
      </w:r>
      <w:r>
        <w:fldChar w:fldCharType="begin"/>
      </w:r>
      <w:r>
        <w:instrText xml:space="preserve"> HYPERLINK \l "_3whwml4"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NN Design and Training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29" w:after="0" w:line="240" w:lineRule="auto"/>
        <w:ind w:left="1369" w:right="0" w:hanging="661"/>
        <w:jc w:val="left"/>
      </w:pPr>
      <w:r>
        <w:fldChar w:fldCharType="begin"/>
      </w:r>
      <w:r>
        <w:instrText xml:space="preserve"> HYPERLINK \l "_2bn6wsx"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Training Parameters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"_qsh70q"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Execution and calculation of result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5" w:after="0" w:line="240" w:lineRule="auto"/>
        <w:ind w:left="1369" w:right="0" w:hanging="661"/>
        <w:jc w:val="left"/>
      </w:pPr>
      <w:r>
        <w:fldChar w:fldCharType="begin"/>
      </w:r>
      <w:r>
        <w:instrText xml:space="preserve"> HYPERLINK \l "_3as4poj"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Model Design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18"/>
          <w:tab w:val="left" w:pos="919"/>
          <w:tab w:val="right" w:pos="8787"/>
        </w:tabs>
        <w:spacing w:before="144" w:after="20" w:line="240" w:lineRule="auto"/>
        <w:ind w:left="918" w:right="0" w:hanging="437"/>
        <w:jc w:val="left"/>
      </w:pPr>
      <w:r>
        <w:fldChar w:fldCharType="begin"/>
      </w:r>
      <w:r>
        <w:instrText xml:space="preserve"> HYPERLINK \l "_2p2csry"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TESTING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"_23ckvvd"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Verification and Validation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right="0" w:rightChars="0"/>
        <w:jc w:val="left"/>
      </w:pPr>
      <w:bookmarkStart w:id="41" w:name="_GoBack"/>
      <w:bookmarkEnd w:id="41"/>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18"/>
          <w:tab w:val="left" w:pos="919"/>
          <w:tab w:val="right" w:pos="8787"/>
        </w:tabs>
        <w:spacing w:before="129" w:after="0" w:line="240" w:lineRule="auto"/>
        <w:ind w:left="918" w:right="0" w:hanging="437"/>
        <w:jc w:val="left"/>
      </w:pPr>
      <w:r>
        <w:fldChar w:fldCharType="begin"/>
      </w:r>
      <w:r>
        <w:instrText xml:space="preserve"> HYPERLINK \l "_ihv636"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ANALYSIS AND RESULTS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5" w:after="0" w:line="240" w:lineRule="auto"/>
        <w:ind w:left="1369" w:right="0" w:hanging="661"/>
        <w:jc w:val="left"/>
      </w:pPr>
      <w:r>
        <w:fldChar w:fldCharType="begin"/>
      </w:r>
      <w:r>
        <w:instrText xml:space="preserve"> HYPERLINK \l "_32hioqz"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Analysis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"_1hmsyys"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18"/>
          <w:tab w:val="left" w:pos="919"/>
          <w:tab w:val="right" w:pos="8787"/>
        </w:tabs>
        <w:spacing w:before="144" w:after="0" w:line="240" w:lineRule="auto"/>
        <w:ind w:left="918" w:right="0" w:hanging="437"/>
        <w:jc w:val="left"/>
      </w:pPr>
      <w:r>
        <w:fldChar w:fldCharType="begin"/>
      </w:r>
      <w:r>
        <w:instrText xml:space="preserve"> HYPERLINK \l "_41mghml"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LIMITATION AND FUTURE ENHANCEMENT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5" w:after="0" w:line="240" w:lineRule="auto"/>
        <w:ind w:left="1369" w:right="0" w:hanging="661"/>
        <w:jc w:val="left"/>
      </w:pPr>
      <w:r>
        <w:fldChar w:fldCharType="begin"/>
      </w:r>
      <w:r>
        <w:instrText xml:space="preserve"> HYPERLINK \l "_2grqrue"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Limitation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368"/>
          <w:tab w:val="left" w:pos="1369"/>
          <w:tab w:val="right" w:pos="8787"/>
        </w:tabs>
        <w:spacing w:before="144" w:after="0" w:line="240" w:lineRule="auto"/>
        <w:ind w:left="1369" w:right="0" w:hanging="661"/>
        <w:jc w:val="left"/>
      </w:pPr>
      <w:r>
        <w:fldChar w:fldCharType="begin"/>
      </w:r>
      <w:r>
        <w:instrText xml:space="preserve"> HYPERLINK \l "_vx1227"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Future scope of improvement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787"/>
        </w:tabs>
        <w:spacing w:before="129"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"_3fwokq0"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CONCLUSION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787"/>
        </w:tabs>
        <w:spacing w:before="145"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"_1v1yuxt"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REFERENCES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787"/>
        </w:tabs>
        <w:spacing w:before="144"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type w:val="continuous"/>
          <w:pgSz w:w="11910" w:h="16850"/>
          <w:pgMar w:top="1350" w:right="1120" w:bottom="1685" w:left="1680" w:header="360" w:footer="360" w:gutter="0"/>
        </w:sectPr>
      </w:pPr>
    </w:p>
    <w:p>
      <w:pPr>
        <w:pStyle w:val="2"/>
        <w:numPr>
          <w:ilvl w:val="0"/>
          <w:numId w:val="2"/>
        </w:numPr>
        <w:tabs>
          <w:tab w:val="left" w:pos="843"/>
        </w:tabs>
        <w:spacing w:before="72" w:after="0" w:line="240" w:lineRule="auto"/>
        <w:ind w:left="843" w:right="0" w:hanging="361"/>
        <w:jc w:val="left"/>
      </w:pPr>
      <w:bookmarkStart w:id="5" w:name="_tyjcwt" w:colFirst="0" w:colLast="0"/>
      <w:bookmarkEnd w:id="5"/>
      <w:r>
        <w:rPr>
          <w:rtl w:val="0"/>
        </w:rPr>
        <w:t>INTRODUCTION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1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Stock Market prediction and analysis is the act of trying to determine the future value of a company stock or other financial instrument traded on an exchange. Stock market is the important part of economy of the country and plays a vital role in the growth of the industry and commerce of the country that eventually affects the economy of the country. Both investors and industry are involved in stock market and wants to know whether some stock will rise or fall over certain period of time. The stock market  is the primary source for any company to raise funds for business expansions. It is based on the concept of demand and supply. If the demand for a company's stock is higher, then the company share price increases and if the demand for company's stock is low then the company share price decrease.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482" w:right="31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Another motivation for research in this field is that it possesses many theoretical and experimental challenges. The most important of these is  the Efficient Market Hypothesis(EMH), the hypothesis says that in an efficient market , stock  market prices fully reflect available information about the market and its  constituents  and thus any opportunity of earning excess profit ceases to exist. One of the example of big exchange is New York Stock Exchange.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2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footerReference r:id="rId4" w:type="default"/>
          <w:pgSz w:w="11910" w:h="16850"/>
          <w:pgMar w:top="1360" w:right="1120" w:bottom="1140" w:left="1680" w:header="0" w:footer="957" w:gutter="0"/>
          <w:pgNumType w:start="1"/>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360" w:lineRule="auto"/>
        <w:ind w:left="0" w:right="30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Due to involvement of many number of industries and companies, it contain  very large sets of data from which it is difficult to extract information and analyze their trend of work manually. Stock market analysis and prediction will reveal the market patterns and predict the time to purchase stock. The successful prediction of a stock's future price could yield significant profit. This is done using large historic market data to represent varying conditions and confirming that the time series patterns have statistically significant predictive power for high probability of profitable trades and high profitable returns for the competitive business investment.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pStyle w:val="3"/>
        <w:numPr>
          <w:ilvl w:val="1"/>
          <w:numId w:val="2"/>
        </w:numPr>
        <w:tabs>
          <w:tab w:val="left" w:pos="1024"/>
        </w:tabs>
        <w:spacing w:before="1" w:after="0" w:line="240" w:lineRule="auto"/>
        <w:ind w:left="1023" w:right="0" w:hanging="526"/>
        <w:jc w:val="left"/>
      </w:pPr>
      <w:bookmarkStart w:id="6" w:name="_3dy6vkm" w:colFirst="0" w:colLast="0"/>
      <w:bookmarkEnd w:id="6"/>
      <w:r>
        <w:rPr>
          <w:rtl w:val="0"/>
        </w:rPr>
        <w:t>Statement of the problem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482" w:right="33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Stock market is very vast and difficult to understand. It is considered too uncertain to be predictable due to huge fluctuation of the market. Stock market prediction task is interesting as well as divides researchers and academics into two groups, those who believe that we can devise mechanisms to predict the market and those who believe that the market is efficient and whenever new information comes up the market absorbs it by correcting itself, thus there is no space for prediction.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1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Investing in a good stock but at a bad time can have disastrous result, while investing in a stock at the right time can bear profits. Financial investors of today are facing this problem of trading as they do not properly understand as to which stocks to buy or which stocks to sell in order to get optimum result. So, the purposed project will reduce the problem with suitable accuracy faced in such real time scenario.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pStyle w:val="3"/>
        <w:numPr>
          <w:ilvl w:val="1"/>
          <w:numId w:val="2"/>
        </w:numPr>
        <w:tabs>
          <w:tab w:val="left" w:pos="1024"/>
        </w:tabs>
        <w:spacing w:before="0" w:after="0" w:line="240" w:lineRule="auto"/>
        <w:ind w:left="1023" w:right="0" w:hanging="526"/>
        <w:jc w:val="left"/>
      </w:pPr>
      <w:bookmarkStart w:id="7" w:name="_1t3h5sf" w:colFirst="0" w:colLast="0"/>
      <w:bookmarkEnd w:id="7"/>
      <w:r>
        <w:rPr>
          <w:rtl w:val="0"/>
        </w:rPr>
        <w:t>Objectives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aims of this project are as follows: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03"/>
          <w:tab w:val="left" w:pos="1204"/>
        </w:tabs>
        <w:spacing w:before="0" w:after="0" w:line="240" w:lineRule="auto"/>
        <w:ind w:left="120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identify factors affecting share market</w:t>
      </w:r>
    </w:p>
    <w:p>
      <w:pPr>
        <w:keepNext w:val="0"/>
        <w:keepLines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03"/>
          <w:tab w:val="left" w:pos="1204"/>
        </w:tabs>
        <w:spacing w:before="145" w:after="0" w:line="352" w:lineRule="auto"/>
        <w:ind w:left="1203" w:right="318"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generate the pattern from large set of data of stock market for prediction of </w:t>
      </w:r>
      <w:r>
        <w:rPr>
          <w:sz w:val="24"/>
          <w:szCs w:val="24"/>
          <w:rtl w:val="0"/>
        </w:rPr>
        <w:t>google’s stock price in upcoming years</w:t>
      </w:r>
    </w:p>
    <w:p>
      <w:pPr>
        <w:keepNext w:val="0"/>
        <w:keepLines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03"/>
          <w:tab w:val="left" w:pos="1204"/>
        </w:tabs>
        <w:spacing w:before="14" w:after="0" w:line="240" w:lineRule="auto"/>
        <w:ind w:left="120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predict an approximate value of share price</w:t>
      </w:r>
    </w:p>
    <w:p>
      <w:pPr>
        <w:keepNext w:val="0"/>
        <w:keepLines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03"/>
          <w:tab w:val="left" w:pos="1204"/>
        </w:tabs>
        <w:spacing w:before="144" w:after="0" w:line="240" w:lineRule="auto"/>
        <w:ind w:left="1203" w:right="0" w:hanging="361"/>
        <w:jc w:val="left"/>
        <w:rPr>
          <w:b w:val="0"/>
          <w:i w:val="0"/>
          <w:smallCaps w:val="0"/>
          <w:strike w:val="0"/>
          <w:color w:val="000000"/>
          <w:u w:val="none"/>
          <w:shd w:val="clear" w:fill="auto"/>
          <w:vertAlign w:val="baseline"/>
        </w:rPr>
        <w:sectPr>
          <w:pgSz w:w="11910" w:h="16850"/>
          <w:pgMar w:top="1360" w:right="1120" w:bottom="1220" w:left="1680" w:header="0" w:footer="957" w:gutter="0"/>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360" w:lineRule="auto"/>
        <w:ind w:left="482" w:right="30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project will be useful for investors to invest in stock market based on the various factors. The project target is to create web application that analyses previous  stock  data of companies and implement these values in data mining algorithm to determine the value that particular stock will have in near future with suitable accuracy. These predicted and analyzed data can be observed by individual to know the  financial status of companies and their comparisons. Company and industry can use it to breakdown their limitation and enhance their stock value. It can be very use ful to even researchers, stock brokers, market makers, government and general people.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2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main feature of this project is to generate an approximate forecasting output and create a general idea of future values based on the previous data by generating a pattern. The scope of this project does not exceed more than a generalized suggestion tool.</w:t>
      </w:r>
    </w:p>
    <w:p>
      <w:pPr>
        <w:pStyle w:val="3"/>
        <w:numPr>
          <w:ilvl w:val="1"/>
          <w:numId w:val="2"/>
        </w:numPr>
        <w:tabs>
          <w:tab w:val="left" w:pos="1024"/>
        </w:tabs>
        <w:spacing w:before="0" w:after="0" w:line="299" w:lineRule="auto"/>
        <w:ind w:left="1023" w:right="0" w:hanging="542"/>
        <w:jc w:val="both"/>
      </w:pPr>
      <w:bookmarkStart w:id="8" w:name="_4d34og8" w:colFirst="0" w:colLast="0"/>
      <w:bookmarkEnd w:id="8"/>
      <w:r>
        <w:rPr>
          <w:rtl w:val="0"/>
        </w:rPr>
        <w:t>System Overview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system named “Stock Market Analysis and Pred iction using Artificial Neural Networks” is a web application that aims to predict stock market value using  Artificial Neural Network. This project is intended to solve the economic dilemma created in individuals that wants to invest in Stock Market.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pStyle w:val="3"/>
        <w:numPr>
          <w:ilvl w:val="1"/>
          <w:numId w:val="2"/>
        </w:numPr>
        <w:tabs>
          <w:tab w:val="left" w:pos="1024"/>
        </w:tabs>
        <w:spacing w:before="0" w:after="0" w:line="240" w:lineRule="auto"/>
        <w:ind w:left="1023" w:right="0" w:hanging="526"/>
        <w:jc w:val="left"/>
      </w:pPr>
      <w:bookmarkStart w:id="9" w:name="_2s8eyo1" w:colFirst="0" w:colLast="0"/>
      <w:bookmarkEnd w:id="9"/>
      <w:r>
        <w:rPr>
          <w:rtl w:val="0"/>
        </w:rPr>
        <w:t>System Features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46"/>
          <w:szCs w:val="46"/>
          <w:u w:val="none"/>
          <w:shd w:val="clear" w:fill="auto"/>
          <w:vertAlign w:val="baseline"/>
        </w:rPr>
      </w:pPr>
    </w:p>
    <w:p>
      <w:pPr>
        <w:keepNext w:val="0"/>
        <w:keepLines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129"/>
        </w:tabs>
        <w:spacing w:before="1" w:after="0" w:line="240" w:lineRule="auto"/>
        <w:ind w:left="1128" w:right="0" w:hanging="647"/>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Stock market prediction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5" w:after="0" w:line="360" w:lineRule="auto"/>
        <w:ind w:left="482" w:right="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Stock price movements are in somewhat repetitive in nature in the time series of stock values.  The  prediction feature of this system tries to predict the stock return in the time series value by training Neural Network which involves producing an output and correcting the error.</w:t>
      </w:r>
    </w:p>
    <w:p>
      <w:pPr>
        <w:keepNext w:val="0"/>
        <w:keepLines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129"/>
        </w:tabs>
        <w:spacing w:before="211" w:after="0" w:line="240" w:lineRule="auto"/>
        <w:ind w:left="1128" w:right="0" w:hanging="647"/>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Market Analysis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1" w:after="0" w:line="364" w:lineRule="auto"/>
        <w:ind w:left="482" w:right="42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detailed analysis of Stock market is presented to the user. The analysis contains the performance of most of the listed companies for certain interval  of days. The  numbers and figures are represented in graphs and plots in the form of line charts.</w:t>
      </w:r>
    </w:p>
    <w:p>
      <w:pPr>
        <w:pStyle w:val="2"/>
        <w:numPr>
          <w:ilvl w:val="0"/>
          <w:numId w:val="2"/>
        </w:numPr>
        <w:tabs>
          <w:tab w:val="left" w:pos="843"/>
        </w:tabs>
        <w:spacing w:before="72" w:after="0" w:line="240" w:lineRule="auto"/>
        <w:ind w:left="843" w:right="0" w:hanging="361"/>
        <w:jc w:val="left"/>
      </w:pPr>
      <w:bookmarkStart w:id="10" w:name="_17dp8vu" w:colFirst="0" w:colLast="0"/>
      <w:bookmarkEnd w:id="10"/>
      <w:r>
        <w:rPr>
          <w:rtl w:val="0"/>
        </w:rPr>
        <w:t>LITERATURE REVIEW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29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the last few decades forecasting of stock returns has become an important field of research. In most of the cases the researchers had attempted to establish a linear relationship between the input macroeconomic variables and the stock returns. After the discovery of nonlinearity in the stock market index returns, many literatures have come up in nonlinear statistical modeling of the stock returns, most of them required that the nonlinear model be specified before the estimation is done. But since stock market return is noisy, uncertain, chaotic and nonlinear in nature,  ANN  has  evolved out to be better technique in capturing the structural relationship between a stock’s performance and its determinant factors more accurately than many other statistical techniques.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482" w:right="31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literature, different sets of input variables are used to predict stock returns. In fact, different input variables are used to predict the same set of stock return data. Some researchers used input data from a single time series where others considered the inclusion of heterogeneous market information and macro-economic variables. Some researchers even preprocessed these input data sets before feeding it to the ANN for forecasting.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pStyle w:val="3"/>
        <w:numPr>
          <w:ilvl w:val="1"/>
          <w:numId w:val="2"/>
        </w:numPr>
        <w:tabs>
          <w:tab w:val="left" w:pos="934"/>
        </w:tabs>
        <w:spacing w:before="0" w:after="0" w:line="240" w:lineRule="auto"/>
        <w:ind w:left="933" w:right="0" w:hanging="452"/>
        <w:jc w:val="left"/>
      </w:pPr>
      <w:bookmarkStart w:id="11" w:name="_3rdcrjn" w:colFirst="0" w:colLast="0"/>
      <w:bookmarkEnd w:id="11"/>
      <w:r>
        <w:rPr>
          <w:rtl w:val="0"/>
        </w:rPr>
        <w:t>Relevant Works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3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Wilson and Sharda [1] studied prediction firm bankruptcy using neural networks and classical multiple discriminant analysis, where neural networks performed significantly better than multiple discriminant analysis.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5"/>
          <w:szCs w:val="3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Min and Lee were doing prediction of bankruptcy using machine learning. They evaluated methods based on Support Vector Machine, multiple discriminant analysis, logistic regression analysis, and three-layer fully connected back-propagation neural networks. Their results indicated that support vector machines outperformed other approaches.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360" w:lineRule="auto"/>
        <w:ind w:left="482" w:right="32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Lee was trying to predict credit rating of a company using support vector machines. They used various financial indicator and ratios such as interest coverage ratio, ordinary income to total assets, Net income to stakeholders’ equit y, current liabilities ratio, etc. and achieved accuracy of around 60%. Predicting credit rating of the companies were also studied using neural networks achieving accuracy between 75% and 80% for the United States and Taiwan markets.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6"/>
          <w:szCs w:val="3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Tsai and Wang [2] did a research where they tried to predict stock prices by using ensemble learning, composed of decision trees and artificial neural networks. They created dataset from Taiwanese stock market data, taking into account fundamental indexes, technical indexes, and macroeconomic indexes. The performance of Decision Tree + Artificial Neural Network trained on Taiwan stock exchange data showed F- score performance of 77%. Single algorithms showed F-score performance up  to 67%.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6"/>
          <w:szCs w:val="3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Kim and Han [3] used a genetic algorithm to transform continuous input values into discrete ones. The genetic algorithm was used to reduce the complexity of the feature space. This paper proposes a novel  evolutionary  computing  method  called  a  genetic quantum algorithm. Genetic Quantum Algorithm is based on the concept and principles of quantum computing such as qubits and superposition of states. Instead of binary, numeric, or symbolic representation, by adopting bit chromosome as a representation Genetic Quantum Algorithm can represent a linear superposition of solutions due to its probabilistic representation. As genetic operators, quantum gates are employed for the search of the best solution.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6"/>
          <w:szCs w:val="3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There are many tools and software available out there that provide forecasting  of stock market entities, share quantity and share value for a  given  financial organization. Most of them claim to predict the stock market with near to 100% accuracy but the opinions from the users vary. Some of the popular tools and software with their methodologies are mentioned as follows.</w:t>
      </w:r>
    </w:p>
    <w:p>
      <w:pPr>
        <w:pStyle w:val="3"/>
        <w:numPr>
          <w:ilvl w:val="1"/>
          <w:numId w:val="2"/>
        </w:numPr>
        <w:tabs>
          <w:tab w:val="left" w:pos="934"/>
        </w:tabs>
        <w:spacing w:before="75" w:after="0" w:line="240" w:lineRule="auto"/>
        <w:ind w:left="933" w:right="0" w:hanging="452"/>
        <w:jc w:val="left"/>
      </w:pPr>
      <w:bookmarkStart w:id="12" w:name="_26in1rg" w:colFirst="0" w:colLast="0"/>
      <w:bookmarkEnd w:id="12"/>
      <w:r>
        <w:rPr>
          <w:rtl w:val="0"/>
        </w:rPr>
        <w:t>inteliCharts Predictive Stock Market Analytics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0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is a quantitative modeling tool used for financial time series forecasting. The system is adaptive in its core as it learns the patterns and geometrical relationships defined by historical time series data points, which are unique for each individual stock, index, or another financial instrument.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pStyle w:val="3"/>
        <w:numPr>
          <w:ilvl w:val="1"/>
          <w:numId w:val="2"/>
        </w:numPr>
        <w:tabs>
          <w:tab w:val="left" w:pos="1024"/>
        </w:tabs>
        <w:spacing w:before="0" w:after="0" w:line="240" w:lineRule="auto"/>
        <w:ind w:left="1023" w:right="0" w:hanging="542"/>
        <w:jc w:val="left"/>
      </w:pPr>
      <w:bookmarkStart w:id="13" w:name="_lnxbz9" w:colFirst="0" w:colLast="0"/>
      <w:bookmarkEnd w:id="13"/>
      <w:r>
        <w:rPr>
          <w:rtl w:val="0"/>
        </w:rPr>
        <w:t>Markettrak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Its stock market forecast system consists of two major parts: an extensive  database and a forecast model. The forecast model reads the database and then makes a prediction of where the market is headed. From this prediction, it determines a trading position for the Dow Diamonds or the SP500 Spiders [5]. The database and forecast are updated daily at the close of trading.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482" w:right="32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uses a neural network model in combination with a genetic algorithm to calculate the SP500 forecast. The calculations are somewhat comple x but can be summarized by the following three procedural steps.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52" w:lineRule="auto"/>
        <w:ind w:left="482" w:right="33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Step one: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genetic algorithm is used to find the optimum neural network structures and inputs. This calculation basically determines how the networks will be wired.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9"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Step two: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Using the information from the first step, a set of networks is initialized and then trained on about 75 percent of the market data (in-sample) in their database, which currently consists of about 7200 days of data. They use an evolutionary program to train the networks (i.e. to determine the neural network weights).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1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40" w:right="1120" w:bottom="1220" w:left="1680" w:header="0" w:footer="957" w:gutter="0"/>
        </w:sect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Step three: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After training, the networks are rigorously tested on the remaining 25 percent of market data (out-of-sample). Networks that fail the test are discarded. Networks that pass the test are included in the library that they use to calculate the forecast. The number of neural networks currently in their library varies from day to day, but normally contains more than 400.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364" w:lineRule="auto"/>
        <w:ind w:left="482" w:right="31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to the networks are technical and fundamental market data. The table below shows the types of data that are currently used by the model: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0"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Dow Jones Industrial Average closing value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1"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Dow Jones Industrial Average theoretical high value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2"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Dow Jones Industrial Average theoretical low value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26"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Dow Jones Transportation Average closing value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1"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Dow Jones Utility Average closing value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2"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New York Stock Exchange total volume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1"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New York Stock Exchange number of advancing stocks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26"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New York Stock Exchange number of declining stocks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2"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New York  Stock Exchange   number  of new highs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1"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New York  Stock Exchange   number  of new lows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2"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New York Stock Exchange advancing volume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26"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New York Stock Exchange declining volume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1"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SP500 closing value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2"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SP500 trailing earnings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1"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Yen-Dollar exchange rate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26"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Treasury bill discount rate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42"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Commodity Research Bureau index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1" w:after="0" w:line="360" w:lineRule="auto"/>
        <w:ind w:left="482" w:right="324" w:firstLine="0"/>
        <w:jc w:val="both"/>
        <w:rPr>
          <w:rFonts w:hint="default" w:ascii="Times New Roman" w:hAnsi="Times New Roman" w:eastAsia="Times New Roman" w:cs="Times New Roman"/>
          <w:b w:val="0"/>
          <w:i w:val="0"/>
          <w:smallCaps w:val="0"/>
          <w:strike w:val="0"/>
          <w:color w:val="000000"/>
          <w:sz w:val="15"/>
          <w:szCs w:val="15"/>
          <w:u w:val="none"/>
          <w:shd w:val="clear" w:fill="auto"/>
          <w:vertAlign w:val="baseline"/>
          <w:lang w:val="en-GB"/>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above data are filtered and normalized and certain functions of these data are computed. It currently computes 63 separate input variables at the close of each trading day</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720" w:firstLineChars="0"/>
        <w:jc w:val="left"/>
        <w:rPr>
          <w:sz w:val="22"/>
          <w:szCs w:val="22"/>
        </w:rPr>
        <w:sectPr>
          <w:pgSz w:w="11910" w:h="16850"/>
          <w:pgMar w:top="1360" w:right="1120" w:bottom="1220" w:left="1680" w:header="0" w:footer="957" w:gutter="0"/>
        </w:sectPr>
      </w:pPr>
      <w:r>
        <w:drawing>
          <wp:anchor distT="0" distB="0" distL="0" distR="0" simplePos="0" relativeHeight="0" behindDoc="0" locked="0" layoutInCell="1" allowOverlap="1">
            <wp:simplePos x="0" y="0"/>
            <wp:positionH relativeFrom="column">
              <wp:posOffset>1236980</wp:posOffset>
            </wp:positionH>
            <wp:positionV relativeFrom="paragraph">
              <wp:posOffset>135255</wp:posOffset>
            </wp:positionV>
            <wp:extent cx="3397250" cy="1504950"/>
            <wp:effectExtent l="0" t="0" r="0" b="0"/>
            <wp:wrapTopAndBottom/>
            <wp:docPr id="22" name="image11.png"/>
            <wp:cNvGraphicFramePr/>
            <a:graphic xmlns:a="http://schemas.openxmlformats.org/drawingml/2006/main">
              <a:graphicData uri="http://schemas.openxmlformats.org/drawingml/2006/picture">
                <pic:pic xmlns:pic="http://schemas.openxmlformats.org/drawingml/2006/picture">
                  <pic:nvPicPr>
                    <pic:cNvPr id="22" name="image11.png"/>
                    <pic:cNvPicPr preferRelativeResize="0"/>
                  </pic:nvPicPr>
                  <pic:blipFill>
                    <a:blip r:embed="rId7"/>
                    <a:srcRect/>
                    <a:stretch>
                      <a:fillRect/>
                    </a:stretch>
                  </pic:blipFill>
                  <pic:spPr>
                    <a:xfrm>
                      <a:off x="0" y="0"/>
                      <a:ext cx="3397561" cy="1504950"/>
                    </a:xfrm>
                    <a:prstGeom prst="rect">
                      <a:avLst/>
                    </a:prstGeom>
                  </pic:spPr>
                </pic:pic>
              </a:graphicData>
            </a:graphic>
          </wp:anchor>
        </w:drawing>
      </w:r>
      <w:r>
        <w:rPr>
          <w:sz w:val="22"/>
          <w:szCs w:val="22"/>
          <w:rtl w:val="0"/>
        </w:rPr>
        <w:t>Figure 2.1: Forecasting method for Markettrak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360" w:lineRule="auto"/>
        <w:ind w:left="482" w:right="30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63 inputs are applied to a neural network and after some number crunching the network outputs a value between -1.0 and +1.0, with -1.0 being a very strong down market signal and +1.0 being a very strong up market signal. A value near zero would indicate a neutral market signal. They apply the inputs to each network in our library and an average of their outputs is computed. This average network output is used with position set points to determine a trading position for the Dow Diamonds or  the SP500 Spiders for the next trading day. When the computed value of the average network output is above the long position set point, a long position is indicated. When the value of the average network output is below the short position set point, a short position is indicated. When the average network output falls between these two set points, a cash position is indicated. Because of the timing of the update, trades may be made in the extended sessions or at open of the next trading day.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482" w:right="31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When computing our performance, all trades are assumed to take place at the session close. The current trading position along with recent average network output values and the average network output set points are shown on our forecast page.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pStyle w:val="3"/>
        <w:numPr>
          <w:ilvl w:val="1"/>
          <w:numId w:val="2"/>
        </w:numPr>
        <w:tabs>
          <w:tab w:val="left" w:pos="1024"/>
        </w:tabs>
        <w:spacing w:before="0" w:after="0" w:line="240" w:lineRule="auto"/>
        <w:ind w:left="1023" w:right="0" w:hanging="542"/>
        <w:jc w:val="left"/>
      </w:pPr>
      <w:bookmarkStart w:id="14" w:name="_35nkun2" w:colFirst="0" w:colLast="0"/>
      <w:bookmarkEnd w:id="14"/>
      <w:r>
        <w:rPr>
          <w:rtl w:val="0"/>
        </w:rPr>
        <w:t>Stock-Forecasting.com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1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www.stock- forecasting.com (Center of Mathematics &amp; Science, Inc., Chicago, United States of America) provides innovative price-prediction technology for active Day Traders, Short- and Long-term Investors. They develop web-based software for stock market forecasting and analysis.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artificial intelligence www.stock- forecasting.com software is based on neural network technology, advanced statistical methods and non-periodic stock price wave analysis. The Stock-Forecasting software predicts stock prices, generates trading "Buy-Hold-Sell" signals, computes the most profitable company to invest in and analyzes the accuracy of predictions.</w:t>
      </w:r>
    </w:p>
    <w:p>
      <w:pPr>
        <w:pStyle w:val="2"/>
        <w:numPr>
          <w:ilvl w:val="0"/>
          <w:numId w:val="2"/>
        </w:numPr>
        <w:tabs>
          <w:tab w:val="left" w:pos="843"/>
        </w:tabs>
        <w:spacing w:before="72" w:after="0" w:line="374" w:lineRule="auto"/>
        <w:ind w:left="843" w:right="1247" w:hanging="361"/>
        <w:jc w:val="left"/>
      </w:pPr>
      <w:bookmarkStart w:id="15" w:name="_1ksv4uv" w:colFirst="0" w:colLast="0"/>
      <w:bookmarkEnd w:id="15"/>
      <w:r>
        <w:rPr>
          <w:rtl w:val="0"/>
        </w:rPr>
        <w:t>REQUIREMENT ANALYSIS AND FEASIBILITY STUDY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pStyle w:val="3"/>
        <w:numPr>
          <w:ilvl w:val="1"/>
          <w:numId w:val="2"/>
        </w:numPr>
        <w:tabs>
          <w:tab w:val="left" w:pos="1024"/>
        </w:tabs>
        <w:spacing w:before="1" w:after="0" w:line="240" w:lineRule="auto"/>
        <w:ind w:left="1023" w:right="0" w:hanging="542"/>
        <w:jc w:val="left"/>
      </w:pPr>
      <w:bookmarkStart w:id="16" w:name="_44sinio" w:colFirst="0" w:colLast="0"/>
      <w:bookmarkEnd w:id="16"/>
      <w:r>
        <w:rPr>
          <w:rtl w:val="0"/>
        </w:rPr>
        <w:t>Feasibility Study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2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Simply put, stock market cannot be accurately predicted. The future, like any complex problem, has far too many variables to be predicted. The stock  market  is  a place  where buyers and sellers converge. When there are more buyers than sellers, the price increases. When there are more sellers than buyers, the price decreases. So, there is a factor which causes people to buy and sell. It has mo re to do with emotion than logic. Because emotion is unpredictable, stock market movements will be unpredictable. It’s futile to try to  predict where markets are going. They are designed to be unpredictable.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There are some fundamental financial indicators by which a company’s stock value can be estimated. Some of the indicators and factors are: Price-to-Earning (P/E) Ratio, Price-to-Earning Growth (PEG) Ratio, Price-to-Sales (P/S) Ratio, Price/Cash Flow (P/CF) Ratio, Price-to-Book Value (P/BV) Ratio and Debt-to-Equity Ratio. Some of the parameters are available and accessible on the web but all of them aren’t. So we are confined to use the variables that are available to us.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2" w:lineRule="auto"/>
        <w:ind w:left="482" w:right="32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proposed system will not always produce accurate results since it does not account for the human behaviours. Factors like change in company’s leadership, internal matters, strikes, protests, natural disasters, change in the authority cannot be taken into account for relating it to the change in Stock market by the machine.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1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objective of the system is to give a approximate idea of where the stock market might be headed. It does not give a long term forecasting of a stock value. There are way too many reasons to acknowledge for the long term output of a current stock. Many things and parameters may affect it on the way due to which long term forecasting is just not feasible.</w:t>
      </w:r>
    </w:p>
    <w:p>
      <w:pPr>
        <w:pStyle w:val="3"/>
        <w:numPr>
          <w:ilvl w:val="1"/>
          <w:numId w:val="2"/>
        </w:numPr>
        <w:tabs>
          <w:tab w:val="left" w:pos="1024"/>
        </w:tabs>
        <w:spacing w:before="75" w:after="0" w:line="240" w:lineRule="auto"/>
        <w:ind w:left="1023" w:right="0" w:hanging="542"/>
        <w:jc w:val="left"/>
      </w:pPr>
      <w:bookmarkStart w:id="17" w:name="_2jxsxqh" w:colFirst="0" w:colLast="0"/>
      <w:bookmarkEnd w:id="17"/>
      <w:r>
        <w:rPr>
          <w:rtl w:val="0"/>
        </w:rPr>
        <w:t>Requirement Analysis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2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After the extensive analysis of the problems in the system, we are familiarized with  the requirement that the current system needs. The requirement that  the system needs is categorized into the functional and non-functional requirements. These requirements are listed below: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numPr>
          <w:ilvl w:val="2"/>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067"/>
        </w:tabs>
        <w:spacing w:before="1" w:after="0" w:line="240" w:lineRule="auto"/>
        <w:ind w:left="1066" w:right="0" w:hanging="585"/>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Functional Requirements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0" w:after="0" w:line="364" w:lineRule="auto"/>
        <w:ind w:left="482" w:right="32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Functional requirement are the functions or features that must be included in any system to satisfy the business needs and be acceptable to the users. Based on this, the functional requirements that the system must require are as follows: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numPr>
          <w:ilvl w:val="3"/>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203"/>
          <w:tab w:val="left" w:pos="1204"/>
        </w:tabs>
        <w:spacing w:before="0" w:after="0" w:line="240" w:lineRule="auto"/>
        <w:ind w:left="120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should be able to generate an approximate share price.</w:t>
      </w:r>
    </w:p>
    <w:p>
      <w:pPr>
        <w:keepNext w:val="0"/>
        <w:keepLines w:val="0"/>
        <w:widowControl w:val="0"/>
        <w:numPr>
          <w:ilvl w:val="3"/>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203"/>
          <w:tab w:val="left" w:pos="1204"/>
        </w:tabs>
        <w:spacing w:before="141" w:after="0" w:line="357" w:lineRule="auto"/>
        <w:ind w:left="1203" w:right="315"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system should collect accurate data from the </w:t>
      </w:r>
      <w:r>
        <w:rPr>
          <w:sz w:val="24"/>
          <w:szCs w:val="24"/>
          <w:rtl w:val="0"/>
        </w:rPr>
        <w:t>google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website in consistent manner.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numPr>
          <w:ilvl w:val="2"/>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067"/>
        </w:tabs>
        <w:spacing w:before="0" w:after="0" w:line="240" w:lineRule="auto"/>
        <w:ind w:left="1066" w:right="0" w:hanging="585"/>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Non-Functional Requirements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6" w:after="0" w:line="362" w:lineRule="auto"/>
        <w:ind w:left="482" w:right="31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Non-functional requirement is a description of features, characteristics and attribute of the system as well as any constraints that may limit the boundaries of the proposed system. The non- functional requirements are essentially based on the performance, information, economy, control and security efficiency and services. Based on these  the non-functional requirements are as follows: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numPr>
          <w:ilvl w:val="3"/>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383"/>
          <w:tab w:val="left" w:pos="1384"/>
        </w:tabs>
        <w:spacing w:before="1" w:after="0" w:line="240" w:lineRule="auto"/>
        <w:ind w:left="1384"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should provide better accuracy.</w:t>
      </w:r>
    </w:p>
    <w:p>
      <w:pPr>
        <w:keepNext w:val="0"/>
        <w:keepLines w:val="0"/>
        <w:widowControl w:val="0"/>
        <w:numPr>
          <w:ilvl w:val="3"/>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383"/>
          <w:tab w:val="left" w:pos="1384"/>
        </w:tabs>
        <w:spacing w:before="140" w:after="0" w:line="240" w:lineRule="auto"/>
        <w:ind w:left="1384"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should have simple interface for users to use.</w:t>
      </w:r>
    </w:p>
    <w:p>
      <w:pPr>
        <w:keepNext w:val="0"/>
        <w:keepLines w:val="0"/>
        <w:widowControl w:val="0"/>
        <w:numPr>
          <w:ilvl w:val="3"/>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383"/>
          <w:tab w:val="left" w:pos="1384"/>
        </w:tabs>
        <w:spacing w:before="142" w:after="0" w:line="240" w:lineRule="auto"/>
        <w:ind w:left="1384" w:right="0" w:hanging="360"/>
        <w:jc w:val="left"/>
        <w:rPr>
          <w:b w:val="0"/>
          <w:i w:val="0"/>
          <w:smallCaps w:val="0"/>
          <w:strike w:val="0"/>
          <w:color w:val="000000"/>
          <w:u w:val="none"/>
          <w:shd w:val="clear" w:fill="auto"/>
          <w:vertAlign w:val="baseline"/>
        </w:rPr>
        <w:sectPr>
          <w:pgSz w:w="11910" w:h="16850"/>
          <w:pgMar w:top="134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perform efficiently in short amount of time.</w:t>
      </w:r>
    </w:p>
    <w:p>
      <w:pPr>
        <w:pStyle w:val="2"/>
        <w:numPr>
          <w:ilvl w:val="0"/>
          <w:numId w:val="2"/>
        </w:numPr>
        <w:tabs>
          <w:tab w:val="left" w:pos="843"/>
        </w:tabs>
        <w:spacing w:before="72" w:after="0" w:line="240" w:lineRule="auto"/>
        <w:ind w:left="843" w:right="0" w:hanging="361"/>
        <w:jc w:val="left"/>
      </w:pPr>
      <w:bookmarkStart w:id="18" w:name="_z337ya" w:colFirst="0" w:colLast="0"/>
      <w:bookmarkEnd w:id="18"/>
      <w:r>
        <w:rPr>
          <w:rtl w:val="0"/>
        </w:rPr>
        <w:t>SYSTEM DESIGN AND ARCHITECTURE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pStyle w:val="3"/>
        <w:numPr>
          <w:ilvl w:val="1"/>
          <w:numId w:val="2"/>
        </w:numPr>
        <w:tabs>
          <w:tab w:val="left" w:pos="934"/>
        </w:tabs>
        <w:spacing w:before="0" w:after="0" w:line="240" w:lineRule="auto"/>
        <w:ind w:left="933" w:right="0" w:hanging="452"/>
        <w:jc w:val="left"/>
      </w:pPr>
      <w:bookmarkStart w:id="19" w:name="_3j2qqm3" w:colFirst="0" w:colLast="0"/>
      <w:bookmarkEnd w:id="19"/>
      <w:r>
        <w:rPr>
          <w:rtl w:val="0"/>
        </w:rPr>
        <w:t>Use Case Diagram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12"/>
          <w:szCs w:val="12"/>
          <w:u w:val="none"/>
          <w:shd w:val="clear" w:fill="auto"/>
          <w:vertAlign w:val="baseline"/>
        </w:rPr>
      </w:pPr>
      <w:r>
        <w:drawing>
          <wp:anchor distT="0" distB="0" distL="0" distR="0" simplePos="0" relativeHeight="0" behindDoc="0" locked="0" layoutInCell="1" allowOverlap="1">
            <wp:simplePos x="0" y="0"/>
            <wp:positionH relativeFrom="column">
              <wp:posOffset>361315</wp:posOffset>
            </wp:positionH>
            <wp:positionV relativeFrom="paragraph">
              <wp:posOffset>116840</wp:posOffset>
            </wp:positionV>
            <wp:extent cx="4972050" cy="3829050"/>
            <wp:effectExtent l="0" t="0" r="0" b="0"/>
            <wp:wrapTopAndBottom/>
            <wp:docPr id="16" name="image1.jpg"/>
            <wp:cNvGraphicFramePr/>
            <a:graphic xmlns:a="http://schemas.openxmlformats.org/drawingml/2006/main">
              <a:graphicData uri="http://schemas.openxmlformats.org/drawingml/2006/picture">
                <pic:pic xmlns:pic="http://schemas.openxmlformats.org/drawingml/2006/picture">
                  <pic:nvPicPr>
                    <pic:cNvPr id="16" name="image1.jpg"/>
                    <pic:cNvPicPr preferRelativeResize="0"/>
                  </pic:nvPicPr>
                  <pic:blipFill>
                    <a:blip r:embed="rId8"/>
                    <a:srcRect/>
                    <a:stretch>
                      <a:fillRect/>
                    </a:stretch>
                  </pic:blipFill>
                  <pic:spPr>
                    <a:xfrm>
                      <a:off x="0" y="0"/>
                      <a:ext cx="4972102" cy="3829050"/>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39"/>
          <w:szCs w:val="3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4" w:right="89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4.1: Use Case Diagram for the system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6"/>
          <w:szCs w:val="36"/>
          <w:u w:val="none"/>
          <w:shd w:val="clear" w:fill="auto"/>
          <w:vertAlign w:val="baseline"/>
        </w:rPr>
      </w:pPr>
    </w:p>
    <w:p>
      <w:pPr>
        <w:spacing w:before="1"/>
        <w:ind w:left="482" w:right="0" w:firstLine="0"/>
        <w:jc w:val="left"/>
        <w:rPr>
          <w:b/>
          <w:sz w:val="25"/>
          <w:szCs w:val="25"/>
        </w:rPr>
      </w:pPr>
      <w:r>
        <w:rPr>
          <w:b/>
          <w:sz w:val="25"/>
          <w:szCs w:val="25"/>
          <w:rtl w:val="0"/>
        </w:rPr>
        <w:t>Use case index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bl>
      <w:tblPr>
        <w:tblStyle w:val="13"/>
        <w:tblW w:w="8290" w:type="dxa"/>
        <w:tblInd w:w="48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21"/>
        <w:gridCol w:w="3064"/>
        <w:gridCol w:w="1081"/>
        <w:gridCol w:w="901"/>
        <w:gridCol w:w="1442"/>
        <w:gridCol w:w="10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1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7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case ID</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 case name</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Primary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11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actor</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scope</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complexity</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priority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Collect data</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high</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Compute result and prepare</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high</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System update</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0" w:lineRule="auto"/>
              <w:ind w:left="11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high</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View trade exchange</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1" w:lineRule="auto"/>
              <w:ind w:left="11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medium</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Company stock</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medium</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View predicted outcome</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high</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pPr>
        <w:spacing w:after="0"/>
        <w:ind w:firstLine="0"/>
        <w:rPr>
          <w:sz w:val="24"/>
          <w:szCs w:val="24"/>
        </w:rPr>
        <w:sectPr>
          <w:pgSz w:w="11910" w:h="16850"/>
          <w:pgMar w:top="1360" w:right="1120" w:bottom="1220" w:left="1680" w:header="0" w:footer="957" w:gutter="0"/>
        </w:sectPr>
      </w:pPr>
    </w:p>
    <w:p>
      <w:pPr>
        <w:spacing w:before="83"/>
        <w:ind w:left="482" w:right="0" w:firstLine="0"/>
        <w:jc w:val="left"/>
        <w:rPr>
          <w:b/>
          <w:sz w:val="25"/>
          <w:szCs w:val="25"/>
        </w:rPr>
      </w:pPr>
      <w:r>
        <w:rPr>
          <w:b/>
          <w:sz w:val="25"/>
          <w:szCs w:val="25"/>
          <w:rtl w:val="0"/>
        </w:rPr>
        <w:t>Use case description: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ID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name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Collect data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364" w:lineRule="auto"/>
        <w:ind w:left="482" w:right="33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Description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Every required data will be available in Nepal stock exchange. Admin will be able to collect the data for system.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5"/>
          <w:szCs w:val="3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ID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name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Compute result and performance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364" w:lineRule="auto"/>
        <w:ind w:left="482" w:right="31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Description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Prediction result will be handled and generated by admin. The system will be built, through which the result of prediction and system performance will be analyzed.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5"/>
          <w:szCs w:val="3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ID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name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System update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360" w:lineRule="auto"/>
        <w:ind w:left="482" w:right="33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Description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With the change of market and technology regular update of system is required. Beside there the predict result of stock exchange and their actual price will be updated by admin in regular basis.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5"/>
          <w:szCs w:val="3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ID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4"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name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View traded exchange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24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Description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Company trading which is held at NEPSE can be viewed by user.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19"/>
          <w:szCs w:val="1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ID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Name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Company Stock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364" w:lineRule="auto"/>
        <w:ind w:left="482" w:right="33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Description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It is extended feature of view traded exchange. This includes the stock value of particular company.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5"/>
          <w:szCs w:val="3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ID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Use Case Name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View predicted outcome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360" w:lineRule="auto"/>
        <w:ind w:left="482" w:right="32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Description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This use case is must important in whole project. The key feature of this project is to predict the stock value of hydropower companies. Thus, this will be available in user interface and viewer can observe them.</w:t>
      </w:r>
    </w:p>
    <w:p>
      <w:pPr>
        <w:pStyle w:val="3"/>
        <w:numPr>
          <w:ilvl w:val="1"/>
          <w:numId w:val="2"/>
        </w:numPr>
        <w:tabs>
          <w:tab w:val="left" w:pos="934"/>
        </w:tabs>
        <w:spacing w:before="75" w:after="0" w:line="240" w:lineRule="auto"/>
        <w:ind w:left="933" w:right="0" w:hanging="452"/>
        <w:jc w:val="left"/>
      </w:pPr>
      <w:bookmarkStart w:id="20" w:name="_1y810tw" w:colFirst="0" w:colLast="0"/>
      <w:bookmarkEnd w:id="20"/>
      <w:r>
        <w:rPr>
          <w:rtl w:val="0"/>
        </w:rPr>
        <w:t>System Flow diagram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i w:val="0"/>
          <w:smallCaps w:val="0"/>
          <w:strike w:val="0"/>
          <w:color w:val="000000"/>
          <w:sz w:val="27"/>
          <w:szCs w:val="27"/>
          <w:u w:val="none"/>
          <w:shd w:val="clear" w:fill="auto"/>
          <w:vertAlign w:val="baseline"/>
        </w:rPr>
      </w:pPr>
      <w:r>
        <w:drawing>
          <wp:anchor distT="0" distB="0" distL="0" distR="0" simplePos="0" relativeHeight="0" behindDoc="0" locked="0" layoutInCell="1" allowOverlap="1">
            <wp:simplePos x="0" y="0"/>
            <wp:positionH relativeFrom="column">
              <wp:posOffset>313055</wp:posOffset>
            </wp:positionH>
            <wp:positionV relativeFrom="paragraph">
              <wp:posOffset>228600</wp:posOffset>
            </wp:positionV>
            <wp:extent cx="5248275" cy="3114675"/>
            <wp:effectExtent l="0" t="0" r="0" b="0"/>
            <wp:wrapTopAndBottom/>
            <wp:docPr id="24" name="image14.jpg"/>
            <wp:cNvGraphicFramePr/>
            <a:graphic xmlns:a="http://schemas.openxmlformats.org/drawingml/2006/main">
              <a:graphicData uri="http://schemas.openxmlformats.org/drawingml/2006/picture">
                <pic:pic xmlns:pic="http://schemas.openxmlformats.org/drawingml/2006/picture">
                  <pic:nvPicPr>
                    <pic:cNvPr id="24" name="image14.jpg"/>
                    <pic:cNvPicPr preferRelativeResize="0"/>
                  </pic:nvPicPr>
                  <pic:blipFill>
                    <a:blip r:embed="rId9"/>
                    <a:srcRect/>
                    <a:stretch>
                      <a:fillRect/>
                    </a:stretch>
                  </pic:blipFill>
                  <pic:spPr>
                    <a:xfrm>
                      <a:off x="0" y="0"/>
                      <a:ext cx="5248101" cy="311467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4" w:right="90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4.2: System Flow Diagram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17"/>
          <w:szCs w:val="17"/>
          <w:u w:val="none"/>
          <w:shd w:val="clear" w:fill="auto"/>
          <w:vertAlign w:val="baseline"/>
        </w:rPr>
      </w:pPr>
      <w:r>
        <w:drawing>
          <wp:anchor distT="0" distB="0" distL="0" distR="0" simplePos="0" relativeHeight="0" behindDoc="0" locked="0" layoutInCell="1" allowOverlap="1">
            <wp:simplePos x="0" y="0"/>
            <wp:positionH relativeFrom="column">
              <wp:posOffset>457200</wp:posOffset>
            </wp:positionH>
            <wp:positionV relativeFrom="paragraph">
              <wp:posOffset>153670</wp:posOffset>
            </wp:positionV>
            <wp:extent cx="4963160" cy="2505075"/>
            <wp:effectExtent l="0" t="0" r="0" b="0"/>
            <wp:wrapTopAndBottom/>
            <wp:docPr id="25" name="image13.png"/>
            <wp:cNvGraphicFramePr/>
            <a:graphic xmlns:a="http://schemas.openxmlformats.org/drawingml/2006/main">
              <a:graphicData uri="http://schemas.openxmlformats.org/drawingml/2006/picture">
                <pic:pic xmlns:pic="http://schemas.openxmlformats.org/drawingml/2006/picture">
                  <pic:nvPicPr>
                    <pic:cNvPr id="25" name="image13.png"/>
                    <pic:cNvPicPr preferRelativeResize="0"/>
                  </pic:nvPicPr>
                  <pic:blipFill>
                    <a:blip r:embed="rId10"/>
                    <a:srcRect/>
                    <a:stretch>
                      <a:fillRect/>
                    </a:stretch>
                  </pic:blipFill>
                  <pic:spPr>
                    <a:xfrm>
                      <a:off x="0" y="0"/>
                      <a:ext cx="4963366" cy="250507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8"/>
          <w:szCs w:val="3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4" w:right="89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4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4.3: Entity-Relation Diagram</w:t>
      </w:r>
    </w:p>
    <w:p>
      <w:pPr>
        <w:pStyle w:val="2"/>
        <w:numPr>
          <w:ilvl w:val="0"/>
          <w:numId w:val="2"/>
        </w:numPr>
        <w:tabs>
          <w:tab w:val="left" w:pos="843"/>
        </w:tabs>
        <w:spacing w:before="72" w:after="0" w:line="240" w:lineRule="auto"/>
        <w:ind w:left="843" w:right="0" w:hanging="361"/>
        <w:jc w:val="left"/>
      </w:pPr>
      <w:bookmarkStart w:id="21" w:name="_4i7ojhp" w:colFirst="0" w:colLast="0"/>
      <w:bookmarkEnd w:id="21"/>
      <w:r>
        <w:rPr>
          <w:rtl w:val="0"/>
        </w:rPr>
        <w:t>METHODOLOGY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purposed method for developing the system consists of mainly three main steps. Firstly, data is collected and sorted for relevancy from various sources. Secondly, analysis is carried out on the collected data by examining the current market direction, tracking the industry group and specific companies after which the data is represented and scored accordingly. At last, an </w:t>
      </w:r>
      <w:r>
        <w:rPr>
          <w:sz w:val="24"/>
          <w:szCs w:val="24"/>
          <w:rtl w:val="0"/>
        </w:rPr>
        <w:t>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NN is designed and a suitable algorithm yielding best accuracy is chosen to predict the stock value.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pStyle w:val="3"/>
        <w:numPr>
          <w:ilvl w:val="1"/>
          <w:numId w:val="2"/>
        </w:numPr>
        <w:tabs>
          <w:tab w:val="left" w:pos="934"/>
        </w:tabs>
        <w:spacing w:before="169" w:after="0" w:line="240" w:lineRule="auto"/>
        <w:ind w:left="933" w:right="0" w:hanging="452"/>
        <w:jc w:val="left"/>
      </w:pPr>
      <w:bookmarkStart w:id="22" w:name="_2xcytpi" w:colFirst="0" w:colLast="0"/>
      <w:bookmarkEnd w:id="22"/>
      <w:r>
        <w:rPr>
          <w:rtl w:val="0"/>
        </w:rPr>
        <w:t>Data Sources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482" w:right="30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This project attempts to predict the stock value with respect to the stock’s previous value and trends. It requires historic data of stock market as the project also emphasizes on data mining techniques. So, it is necessary to have a trusted source having relevant and necessary data required for the prediction. </w:t>
      </w:r>
      <w:r>
        <w:rPr>
          <w:sz w:val="24"/>
          <w:szCs w:val="24"/>
          <w:rtl w:val="0"/>
        </w:rPr>
        <w:t>google ‘s stock price data.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This website contains all the details such as: Opening value, Closing value, Highest value, Lowest value, number of shares, increase or decrease in stock values for each financial companies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2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0"/>
          <w:szCs w:val="20"/>
        </w:rPr>
        <w:drawing>
          <wp:inline distT="114300" distB="114300" distL="114300" distR="114300">
            <wp:extent cx="4105275" cy="4505325"/>
            <wp:effectExtent l="0" t="0" r="9525" b="9525"/>
            <wp:docPr id="26" name="image15.png"/>
            <wp:cNvGraphicFramePr/>
            <a:graphic xmlns:a="http://schemas.openxmlformats.org/drawingml/2006/main">
              <a:graphicData uri="http://schemas.openxmlformats.org/drawingml/2006/picture">
                <pic:pic xmlns:pic="http://schemas.openxmlformats.org/drawingml/2006/picture">
                  <pic:nvPicPr>
                    <pic:cNvPr id="26" name="image15.png"/>
                    <pic:cNvPicPr preferRelativeResize="0"/>
                  </pic:nvPicPr>
                  <pic:blipFill>
                    <a:blip r:embed="rId11"/>
                    <a:srcRect l="-659" r="29654" b="70"/>
                    <a:stretch>
                      <a:fillRect/>
                    </a:stretch>
                  </pic:blipFill>
                  <pic:spPr>
                    <a:xfrm>
                      <a:off x="0" y="0"/>
                      <a:ext cx="4105275" cy="4505325"/>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1084" w:right="908"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r>
        <w:rPr>
          <w:sz w:val="24"/>
          <w:szCs w:val="24"/>
          <w:rtl w:val="0"/>
        </w:rPr>
        <w:t>training data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34"/>
          <w:szCs w:val="3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pStyle w:val="3"/>
        <w:numPr>
          <w:ilvl w:val="1"/>
          <w:numId w:val="2"/>
        </w:numPr>
        <w:tabs>
          <w:tab w:val="left" w:pos="934"/>
        </w:tabs>
        <w:spacing w:before="1" w:after="0" w:line="240" w:lineRule="auto"/>
        <w:ind w:left="933" w:right="0" w:hanging="452"/>
        <w:jc w:val="left"/>
      </w:pPr>
      <w:bookmarkStart w:id="23" w:name="_1ci93xb" w:colFirst="0" w:colLast="0"/>
      <w:bookmarkEnd w:id="23"/>
      <w:r>
        <w:rPr>
          <w:rtl w:val="0"/>
        </w:rPr>
        <w:t>Selection of Company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2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GOOGLE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3"/>
        <w:numPr>
          <w:ilvl w:val="1"/>
          <w:numId w:val="2"/>
        </w:numPr>
        <w:tabs>
          <w:tab w:val="left" w:pos="934"/>
        </w:tabs>
        <w:spacing w:before="0" w:after="0" w:line="240" w:lineRule="auto"/>
        <w:ind w:left="933" w:right="0" w:hanging="452"/>
        <w:jc w:val="left"/>
      </w:pPr>
      <w:bookmarkStart w:id="24" w:name="_3whwml4" w:colFirst="0" w:colLast="0"/>
      <w:bookmarkEnd w:id="24"/>
      <w:r>
        <w:rPr>
          <w:rtl w:val="0"/>
        </w:rPr>
        <w:t>RNN Design and Training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4" w:lineRule="auto"/>
        <w:ind w:left="482" w:right="329"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60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main problem in predicting share market is that the share market is  a  chaos system. There are many variables that could affect the share market directly or indirectly. There are no significant relations between the variables and the price. We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364" w:lineRule="auto"/>
        <w:ind w:left="482" w:right="31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cannot draw any mathematical relation a mong the variables. There are no laws of predicting the share price using these variables.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0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this kind of chaotic system the neural network approach is suitable because we do not have to understand the solution. This is a major advantage of neural network approaches. On the other hand in the traditional techniques we must understand the inputs, the algorithms and the outputs in great detail. With the neural network we just need to simply show the correct output for the given inputs. With sufficient amount of training, the network will mimic the function. Another advantage of neural network is that during the tanning process, the network will learn to ignore any inputs that don’t contribute to the output.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3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our purposed system, there is a training phase where some parameters named weights are found from this section and Backpropagation Algorithm is used for this training phase. These weights are used in prediction phase using  same  equations which are used in training phase.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numPr>
          <w:ilvl w:val="2"/>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204"/>
        </w:tabs>
        <w:spacing w:before="0" w:after="0" w:line="240" w:lineRule="auto"/>
        <w:ind w:left="1203" w:right="0" w:hanging="722"/>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Dataset Creation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2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of all, a dataset is created for training the Artificial neural network. The collected data are arranged according to the format for the library we use for training.  The dataset should be of exact format that FANN specifies. It includes number of training pair, number of input and number of output in the first line of the dataset file and data from the second line.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numPr>
          <w:ilvl w:val="2"/>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204"/>
        </w:tabs>
        <w:spacing w:before="0" w:after="0" w:line="240" w:lineRule="auto"/>
        <w:ind w:left="1203" w:right="0" w:hanging="722"/>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Data Normalization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6" w:after="0" w:line="362" w:lineRule="auto"/>
        <w:ind w:left="482" w:right="32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data is normalized before being input to the </w:t>
      </w:r>
      <w:r>
        <w:rPr>
          <w:sz w:val="24"/>
          <w:szCs w:val="24"/>
          <w:rtl w:val="0"/>
        </w:rPr>
        <w:t>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NN. The input vectors  of the training data are normalized such that all the features are zero-mean and unit variance. The target values are normalized using minmax function such that all the values are converted into  the values within the range of 0 to 1. The minimum  value  is represented by 0 and the maximum value is represented by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9" w:after="0" w:line="231" w:lineRule="auto"/>
        <w:ind w:left="1084" w:right="478" w:firstLine="0"/>
        <w:jc w:val="center"/>
        <w:rPr>
          <w:rFonts w:ascii="Cambria Math" w:hAnsi="Cambria Math" w:eastAsia="Cambria Math" w:cs="Cambria Math"/>
          <w:b w:val="0"/>
          <w:i w:val="0"/>
          <w:smallCaps w:val="0"/>
          <w:strike w:val="0"/>
          <w:color w:val="000000"/>
          <w:sz w:val="24"/>
          <w:szCs w:val="24"/>
          <w:u w:val="none"/>
          <w:shd w:val="clear" w:fill="auto"/>
          <w:vertAlign w:val="baseline"/>
        </w:rPr>
      </w:pPr>
      <w:r>
        <w:rPr>
          <w:rFonts w:ascii="Cambria Math" w:hAnsi="Cambria Math" w:eastAsia="Cambria Math" w:cs="Cambria Math"/>
          <w:b w:val="0"/>
          <w:i w:val="0"/>
          <w:smallCaps w:val="0"/>
          <w:strike w:val="0"/>
          <w:color w:val="000000"/>
          <w:sz w:val="24"/>
          <w:szCs w:val="24"/>
          <w:u w:val="none"/>
          <w:shd w:val="clear" w:fill="auto"/>
          <w:vertAlign w:val="baseline"/>
          <w:rtl w:val="0"/>
        </w:rPr>
        <w:t>𝑥 −  𝑚𝑖𝑛(𝑥)</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73" w:lineRule="auto"/>
        <w:ind w:left="1084" w:right="2919" w:firstLine="0"/>
        <w:jc w:val="center"/>
        <w:rPr>
          <w:rFonts w:ascii="Cambria Math" w:hAnsi="Cambria Math" w:eastAsia="Cambria Math" w:cs="Cambria Math"/>
          <w:b w:val="0"/>
          <w:i w:val="0"/>
          <w:smallCaps w:val="0"/>
          <w:strike w:val="0"/>
          <w:color w:val="000000"/>
          <w:sz w:val="24"/>
          <w:szCs w:val="24"/>
          <w:u w:val="none"/>
          <w:shd w:val="clear" w:fill="auto"/>
          <w:vertAlign w:val="baseline"/>
        </w:rPr>
      </w:pPr>
      <w:r>
        <w:rPr>
          <w:rFonts w:ascii="Cambria Math" w:hAnsi="Cambria Math" w:eastAsia="Cambria Math" w:cs="Cambria Math"/>
          <w:b w:val="0"/>
          <w:i w:val="0"/>
          <w:smallCaps w:val="0"/>
          <w:strike w:val="0"/>
          <w:color w:val="000000"/>
          <w:sz w:val="24"/>
          <w:szCs w:val="24"/>
          <w:u w:val="none"/>
          <w:shd w:val="clear" w:fill="auto"/>
          <w:vertAlign w:val="baseline"/>
          <w:rtl w:val="0"/>
        </w:rPr>
        <w:t>z =</w:t>
      </w:r>
      <w:r>
        <mc:AlternateContent>
          <mc:Choice Requires="wps">
            <w:drawing>
              <wp:anchor distT="0" distB="0" distL="114300" distR="114300" simplePos="0" relativeHeight="0" behindDoc="0" locked="0" layoutInCell="1" allowOverlap="1">
                <wp:simplePos x="0" y="0"/>
                <wp:positionH relativeFrom="column">
                  <wp:posOffset>2565400</wp:posOffset>
                </wp:positionH>
                <wp:positionV relativeFrom="paragraph">
                  <wp:posOffset>50800</wp:posOffset>
                </wp:positionV>
                <wp:extent cx="1239520" cy="12700"/>
                <wp:effectExtent l="0" t="0" r="0" b="0"/>
                <wp:wrapNone/>
                <wp:docPr id="2" name="Rectangles 2"/>
                <wp:cNvGraphicFramePr/>
                <a:graphic xmlns:a="http://schemas.openxmlformats.org/drawingml/2006/main">
                  <a:graphicData uri="http://schemas.microsoft.com/office/word/2010/wordprocessingShape">
                    <wps:wsp>
                      <wps:cNvSpPr/>
                      <wps:spPr>
                        <a:xfrm>
                          <a:off x="5792882" y="3775238"/>
                          <a:ext cx="1239837" cy="9525"/>
                        </a:xfrm>
                        <a:prstGeom prst="rect">
                          <a:avLst/>
                        </a:prstGeom>
                        <a:solidFill>
                          <a:srgbClr val="000000"/>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202pt;margin-top:4pt;height:1pt;width:97.6pt;z-index:0;v-text-anchor:middle;mso-width-relative:page;mso-height-relative:page;" fillcolor="#000000" filled="t" stroked="f" coordsize="21600,21600" o:gfxdata="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jK6QA2AAAAAgBAAAPAAAAAAAA&#10;AAEAIAAAACIAAABkcnMvZG93bnJldi54bWxQSwECFAAUAAAACACHTuJALNBXftkBAACqAwAADgAA&#10;AAAAAAABACAAAAAnAQAAZHJzL2Uyb0RvYy54bWxQSwUGAAAAAAYABgBZAQAAcgU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3" w:lineRule="auto"/>
        <w:ind w:left="1084" w:right="478" w:firstLine="0"/>
        <w:jc w:val="center"/>
        <w:rPr>
          <w:rFonts w:ascii="Cambria Math" w:hAnsi="Cambria Math" w:eastAsia="Cambria Math" w:cs="Cambria Math"/>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Cambria Math" w:hAnsi="Cambria Math" w:eastAsia="Cambria Math" w:cs="Cambria Math"/>
          <w:b w:val="0"/>
          <w:i w:val="0"/>
          <w:smallCaps w:val="0"/>
          <w:strike w:val="0"/>
          <w:color w:val="000000"/>
          <w:sz w:val="24"/>
          <w:szCs w:val="24"/>
          <w:u w:val="none"/>
          <w:shd w:val="clear" w:fill="auto"/>
          <w:vertAlign w:val="baseline"/>
          <w:rtl w:val="0"/>
        </w:rPr>
        <w:t>𝑚𝑎𝑥(𝑥)  −  𝑚𝑖𝑛(𝑥)</w:t>
      </w:r>
    </w:p>
    <w:p>
      <w:pPr>
        <w:keepNext w:val="0"/>
        <w:keepLines w:val="0"/>
        <w:widowControl w:val="0"/>
        <w:numPr>
          <w:ilvl w:val="2"/>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204"/>
        </w:tabs>
        <w:spacing w:before="68" w:after="0" w:line="240" w:lineRule="auto"/>
        <w:ind w:left="1203" w:right="0" w:hanging="722"/>
        <w:jc w:val="left"/>
        <w:rPr>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mc:AlternateContent>
          <mc:Choice Requires="wpg">
            <w:drawing>
              <wp:anchor distT="0" distB="0" distL="114300" distR="114300" simplePos="0" relativeHeight="0" behindDoc="0" locked="0" layoutInCell="1" allowOverlap="1">
                <wp:simplePos x="0" y="0"/>
                <wp:positionH relativeFrom="page">
                  <wp:posOffset>1511300</wp:posOffset>
                </wp:positionH>
                <wp:positionV relativeFrom="page">
                  <wp:posOffset>7298690</wp:posOffset>
                </wp:positionV>
                <wp:extent cx="5549265" cy="1244600"/>
                <wp:effectExtent l="0" t="0" r="0" b="0"/>
                <wp:wrapNone/>
                <wp:docPr id="3" name="Group 3"/>
                <wp:cNvGraphicFramePr/>
                <a:graphic xmlns:a="http://schemas.openxmlformats.org/drawingml/2006/main">
                  <a:graphicData uri="http://schemas.microsoft.com/office/word/2010/wordprocessingGroup">
                    <wpg:wgp>
                      <wpg:cNvGrpSpPr/>
                      <wpg:grpSpPr>
                        <a:xfrm>
                          <a:off x="2571368" y="3157700"/>
                          <a:ext cx="5549265" cy="1244600"/>
                          <a:chOff x="2571368" y="3157700"/>
                          <a:chExt cx="5549250" cy="1244600"/>
                        </a:xfrm>
                      </wpg:grpSpPr>
                      <wpg:grpSp>
                        <wpg:cNvPr id="1" name="Group 1"/>
                        <wpg:cNvGrpSpPr/>
                        <wpg:grpSpPr>
                          <a:xfrm>
                            <a:off x="2571368" y="3157700"/>
                            <a:ext cx="5549250" cy="1244600"/>
                            <a:chOff x="0" y="0"/>
                            <a:chExt cx="5549250" cy="1244600"/>
                          </a:xfrm>
                        </wpg:grpSpPr>
                        <wps:wsp>
                          <wps:cNvPr id="7" name="Shape 3"/>
                          <wps:cNvSpPr/>
                          <wps:spPr>
                            <a:xfrm>
                              <a:off x="0" y="0"/>
                              <a:ext cx="5549250" cy="1244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2" name="Shape 42"/>
                          <wps:cNvSpPr/>
                          <wps:spPr>
                            <a:xfrm>
                              <a:off x="12700" y="12065"/>
                              <a:ext cx="1905000" cy="981075"/>
                            </a:xfrm>
                            <a:custGeom>
                              <a:avLst/>
                              <a:gdLst/>
                              <a:ahLst/>
                              <a:cxnLst/>
                              <a:rect l="l" t="t" r="r" b="b"/>
                              <a:pathLst>
                                <a:path w="1905000" h="981075" extrusionOk="0">
                                  <a:moveTo>
                                    <a:pt x="0" y="152400"/>
                                  </a:moveTo>
                                  <a:lnTo>
                                    <a:pt x="7620" y="104140"/>
                                  </a:lnTo>
                                  <a:lnTo>
                                    <a:pt x="29210" y="62229"/>
                                  </a:lnTo>
                                  <a:lnTo>
                                    <a:pt x="62229" y="29210"/>
                                  </a:lnTo>
                                  <a:lnTo>
                                    <a:pt x="104140" y="7620"/>
                                  </a:lnTo>
                                  <a:lnTo>
                                    <a:pt x="152400" y="0"/>
                                  </a:lnTo>
                                  <a:lnTo>
                                    <a:pt x="762000" y="0"/>
                                  </a:lnTo>
                                  <a:lnTo>
                                    <a:pt x="810260" y="7620"/>
                                  </a:lnTo>
                                  <a:lnTo>
                                    <a:pt x="852170" y="29210"/>
                                  </a:lnTo>
                                  <a:lnTo>
                                    <a:pt x="885190" y="62229"/>
                                  </a:lnTo>
                                  <a:lnTo>
                                    <a:pt x="906780" y="104140"/>
                                  </a:lnTo>
                                  <a:lnTo>
                                    <a:pt x="914400" y="152400"/>
                                  </a:lnTo>
                                  <a:lnTo>
                                    <a:pt x="914400" y="828675"/>
                                  </a:lnTo>
                                  <a:lnTo>
                                    <a:pt x="906780" y="876935"/>
                                  </a:lnTo>
                                  <a:lnTo>
                                    <a:pt x="885190" y="918845"/>
                                  </a:lnTo>
                                  <a:lnTo>
                                    <a:pt x="852170" y="951865"/>
                                  </a:lnTo>
                                  <a:lnTo>
                                    <a:pt x="810260" y="973455"/>
                                  </a:lnTo>
                                  <a:lnTo>
                                    <a:pt x="762000" y="981075"/>
                                  </a:lnTo>
                                  <a:lnTo>
                                    <a:pt x="152400" y="981075"/>
                                  </a:lnTo>
                                  <a:lnTo>
                                    <a:pt x="104140" y="973455"/>
                                  </a:lnTo>
                                  <a:lnTo>
                                    <a:pt x="62229" y="951865"/>
                                  </a:lnTo>
                                  <a:lnTo>
                                    <a:pt x="29210" y="918845"/>
                                  </a:lnTo>
                                  <a:lnTo>
                                    <a:pt x="7620" y="876935"/>
                                  </a:lnTo>
                                  <a:lnTo>
                                    <a:pt x="0" y="828675"/>
                                  </a:lnTo>
                                  <a:lnTo>
                                    <a:pt x="0" y="152400"/>
                                  </a:lnTo>
                                  <a:close/>
                                  <a:moveTo>
                                    <a:pt x="1133475" y="128270"/>
                                  </a:moveTo>
                                  <a:lnTo>
                                    <a:pt x="1143635" y="78740"/>
                                  </a:lnTo>
                                  <a:lnTo>
                                    <a:pt x="1170940" y="37465"/>
                                  </a:lnTo>
                                  <a:lnTo>
                                    <a:pt x="1212215" y="10160"/>
                                  </a:lnTo>
                                  <a:lnTo>
                                    <a:pt x="1262380" y="0"/>
                                  </a:lnTo>
                                  <a:lnTo>
                                    <a:pt x="1776095" y="0"/>
                                  </a:lnTo>
                                  <a:lnTo>
                                    <a:pt x="1826260" y="10160"/>
                                  </a:lnTo>
                                  <a:lnTo>
                                    <a:pt x="1867535" y="37465"/>
                                  </a:lnTo>
                                  <a:lnTo>
                                    <a:pt x="1894840" y="78740"/>
                                  </a:lnTo>
                                  <a:lnTo>
                                    <a:pt x="1905000" y="128270"/>
                                  </a:lnTo>
                                  <a:lnTo>
                                    <a:pt x="1905000" y="699770"/>
                                  </a:lnTo>
                                  <a:lnTo>
                                    <a:pt x="1894840" y="749935"/>
                                  </a:lnTo>
                                  <a:lnTo>
                                    <a:pt x="1867535" y="791210"/>
                                  </a:lnTo>
                                  <a:lnTo>
                                    <a:pt x="1826260" y="818515"/>
                                  </a:lnTo>
                                  <a:lnTo>
                                    <a:pt x="1776095" y="828675"/>
                                  </a:lnTo>
                                  <a:lnTo>
                                    <a:pt x="1262380" y="828675"/>
                                  </a:lnTo>
                                  <a:lnTo>
                                    <a:pt x="1212215" y="818515"/>
                                  </a:lnTo>
                                  <a:lnTo>
                                    <a:pt x="1170940" y="791210"/>
                                  </a:lnTo>
                                  <a:lnTo>
                                    <a:pt x="1143635" y="749935"/>
                                  </a:lnTo>
                                  <a:lnTo>
                                    <a:pt x="1133475" y="699770"/>
                                  </a:lnTo>
                                  <a:lnTo>
                                    <a:pt x="1133475" y="128270"/>
                                  </a:lnTo>
                                  <a:close/>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Shape 43"/>
                          <wps:cNvSpPr/>
                          <wps:spPr>
                            <a:xfrm>
                              <a:off x="2069464" y="12065"/>
                              <a:ext cx="1133475" cy="771525"/>
                            </a:xfrm>
                            <a:custGeom>
                              <a:avLst/>
                              <a:gdLst/>
                              <a:ahLst/>
                              <a:cxnLst/>
                              <a:rect l="l" t="t" r="r" b="b"/>
                              <a:pathLst>
                                <a:path w="1133475" h="771525" extrusionOk="0">
                                  <a:moveTo>
                                    <a:pt x="0" y="128269"/>
                                  </a:moveTo>
                                  <a:lnTo>
                                    <a:pt x="10160" y="78740"/>
                                  </a:lnTo>
                                  <a:lnTo>
                                    <a:pt x="37465" y="37465"/>
                                  </a:lnTo>
                                  <a:lnTo>
                                    <a:pt x="78740" y="10160"/>
                                  </a:lnTo>
                                  <a:lnTo>
                                    <a:pt x="128905" y="0"/>
                                  </a:lnTo>
                                  <a:lnTo>
                                    <a:pt x="1004570" y="0"/>
                                  </a:lnTo>
                                  <a:lnTo>
                                    <a:pt x="1054735" y="10160"/>
                                  </a:lnTo>
                                  <a:lnTo>
                                    <a:pt x="1096010" y="37465"/>
                                  </a:lnTo>
                                  <a:lnTo>
                                    <a:pt x="1123315" y="78740"/>
                                  </a:lnTo>
                                  <a:lnTo>
                                    <a:pt x="1133475" y="128269"/>
                                  </a:lnTo>
                                  <a:lnTo>
                                    <a:pt x="1133475" y="642620"/>
                                  </a:lnTo>
                                  <a:lnTo>
                                    <a:pt x="1123315" y="692785"/>
                                  </a:lnTo>
                                  <a:lnTo>
                                    <a:pt x="1096010" y="734060"/>
                                  </a:lnTo>
                                  <a:lnTo>
                                    <a:pt x="1054735" y="761365"/>
                                  </a:lnTo>
                                  <a:lnTo>
                                    <a:pt x="1004570" y="771525"/>
                                  </a:lnTo>
                                  <a:lnTo>
                                    <a:pt x="128905" y="771525"/>
                                  </a:lnTo>
                                  <a:lnTo>
                                    <a:pt x="78740" y="761365"/>
                                  </a:lnTo>
                                  <a:lnTo>
                                    <a:pt x="37465" y="734060"/>
                                  </a:lnTo>
                                  <a:lnTo>
                                    <a:pt x="10160" y="692785"/>
                                  </a:lnTo>
                                  <a:lnTo>
                                    <a:pt x="0" y="642620"/>
                                  </a:lnTo>
                                  <a:lnTo>
                                    <a:pt x="0" y="128269"/>
                                  </a:lnTo>
                                  <a:close/>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Shape 44"/>
                          <wps:cNvSpPr/>
                          <wps:spPr>
                            <a:xfrm>
                              <a:off x="3384550" y="21590"/>
                              <a:ext cx="914400" cy="1209675"/>
                            </a:xfrm>
                            <a:custGeom>
                              <a:avLst/>
                              <a:gdLst/>
                              <a:ahLst/>
                              <a:cxnLst/>
                              <a:rect l="l" t="t" r="r" b="b"/>
                              <a:pathLst>
                                <a:path w="914400" h="1209675" extrusionOk="0">
                                  <a:moveTo>
                                    <a:pt x="0" y="152400"/>
                                  </a:moveTo>
                                  <a:lnTo>
                                    <a:pt x="7620" y="104140"/>
                                  </a:lnTo>
                                  <a:lnTo>
                                    <a:pt x="29209" y="62230"/>
                                  </a:lnTo>
                                  <a:lnTo>
                                    <a:pt x="62229" y="29210"/>
                                  </a:lnTo>
                                  <a:lnTo>
                                    <a:pt x="104140" y="7620"/>
                                  </a:lnTo>
                                  <a:lnTo>
                                    <a:pt x="152400" y="0"/>
                                  </a:lnTo>
                                  <a:lnTo>
                                    <a:pt x="762000" y="0"/>
                                  </a:lnTo>
                                  <a:lnTo>
                                    <a:pt x="810260" y="7620"/>
                                  </a:lnTo>
                                  <a:lnTo>
                                    <a:pt x="852170" y="29210"/>
                                  </a:lnTo>
                                  <a:lnTo>
                                    <a:pt x="885190" y="62230"/>
                                  </a:lnTo>
                                  <a:lnTo>
                                    <a:pt x="906780" y="104140"/>
                                  </a:lnTo>
                                  <a:lnTo>
                                    <a:pt x="914400" y="152400"/>
                                  </a:lnTo>
                                  <a:lnTo>
                                    <a:pt x="914400" y="1057275"/>
                                  </a:lnTo>
                                  <a:lnTo>
                                    <a:pt x="906780" y="1105535"/>
                                  </a:lnTo>
                                  <a:lnTo>
                                    <a:pt x="885190" y="1147445"/>
                                  </a:lnTo>
                                  <a:lnTo>
                                    <a:pt x="852170" y="1180465"/>
                                  </a:lnTo>
                                  <a:lnTo>
                                    <a:pt x="810260" y="1202055"/>
                                  </a:lnTo>
                                  <a:lnTo>
                                    <a:pt x="762000" y="1209675"/>
                                  </a:lnTo>
                                  <a:lnTo>
                                    <a:pt x="152400" y="1209675"/>
                                  </a:lnTo>
                                  <a:lnTo>
                                    <a:pt x="104140" y="1202055"/>
                                  </a:lnTo>
                                  <a:lnTo>
                                    <a:pt x="62229" y="1180465"/>
                                  </a:lnTo>
                                  <a:lnTo>
                                    <a:pt x="29209" y="1147445"/>
                                  </a:lnTo>
                                  <a:lnTo>
                                    <a:pt x="7620" y="1105535"/>
                                  </a:lnTo>
                                  <a:lnTo>
                                    <a:pt x="0" y="1057275"/>
                                  </a:lnTo>
                                  <a:lnTo>
                                    <a:pt x="0" y="152400"/>
                                  </a:lnTo>
                                  <a:close/>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Shape 45"/>
                          <wps:cNvSpPr/>
                          <wps:spPr>
                            <a:xfrm>
                              <a:off x="4441190" y="78740"/>
                              <a:ext cx="1095375" cy="1028700"/>
                            </a:xfrm>
                            <a:custGeom>
                              <a:avLst/>
                              <a:gdLst/>
                              <a:ahLst/>
                              <a:cxnLst/>
                              <a:rect l="l" t="t" r="r" b="b"/>
                              <a:pathLst>
                                <a:path w="1095375" h="1028700" extrusionOk="0">
                                  <a:moveTo>
                                    <a:pt x="0" y="514350"/>
                                  </a:moveTo>
                                  <a:lnTo>
                                    <a:pt x="2540" y="467360"/>
                                  </a:lnTo>
                                  <a:lnTo>
                                    <a:pt x="8890" y="421640"/>
                                  </a:lnTo>
                                  <a:lnTo>
                                    <a:pt x="19685" y="377825"/>
                                  </a:lnTo>
                                  <a:lnTo>
                                    <a:pt x="34290" y="334645"/>
                                  </a:lnTo>
                                  <a:lnTo>
                                    <a:pt x="52705" y="294005"/>
                                  </a:lnTo>
                                  <a:lnTo>
                                    <a:pt x="74930" y="254635"/>
                                  </a:lnTo>
                                  <a:lnTo>
                                    <a:pt x="100330" y="217805"/>
                                  </a:lnTo>
                                  <a:lnTo>
                                    <a:pt x="128905" y="182880"/>
                                  </a:lnTo>
                                  <a:lnTo>
                                    <a:pt x="160655" y="150495"/>
                                  </a:lnTo>
                                  <a:lnTo>
                                    <a:pt x="194945" y="120650"/>
                                  </a:lnTo>
                                  <a:lnTo>
                                    <a:pt x="231775" y="93980"/>
                                  </a:lnTo>
                                  <a:lnTo>
                                    <a:pt x="271145" y="69850"/>
                                  </a:lnTo>
                                  <a:lnTo>
                                    <a:pt x="313055" y="49530"/>
                                  </a:lnTo>
                                  <a:lnTo>
                                    <a:pt x="356870" y="31750"/>
                                  </a:lnTo>
                                  <a:lnTo>
                                    <a:pt x="401955" y="18415"/>
                                  </a:lnTo>
                                  <a:lnTo>
                                    <a:pt x="448945" y="8255"/>
                                  </a:lnTo>
                                  <a:lnTo>
                                    <a:pt x="497840" y="1905"/>
                                  </a:lnTo>
                                  <a:lnTo>
                                    <a:pt x="547370" y="0"/>
                                  </a:lnTo>
                                  <a:lnTo>
                                    <a:pt x="597535" y="1905"/>
                                  </a:lnTo>
                                  <a:lnTo>
                                    <a:pt x="645795" y="8255"/>
                                  </a:lnTo>
                                  <a:lnTo>
                                    <a:pt x="693420" y="18415"/>
                                  </a:lnTo>
                                  <a:lnTo>
                                    <a:pt x="738505" y="31750"/>
                                  </a:lnTo>
                                  <a:lnTo>
                                    <a:pt x="782320" y="49530"/>
                                  </a:lnTo>
                                  <a:lnTo>
                                    <a:pt x="824230" y="69850"/>
                                  </a:lnTo>
                                  <a:lnTo>
                                    <a:pt x="863600" y="93980"/>
                                  </a:lnTo>
                                  <a:lnTo>
                                    <a:pt x="900430" y="120650"/>
                                  </a:lnTo>
                                  <a:lnTo>
                                    <a:pt x="934720" y="150495"/>
                                  </a:lnTo>
                                  <a:lnTo>
                                    <a:pt x="966470" y="182880"/>
                                  </a:lnTo>
                                  <a:lnTo>
                                    <a:pt x="995045" y="217805"/>
                                  </a:lnTo>
                                  <a:lnTo>
                                    <a:pt x="1020445" y="254635"/>
                                  </a:lnTo>
                                  <a:lnTo>
                                    <a:pt x="1042670" y="294005"/>
                                  </a:lnTo>
                                  <a:lnTo>
                                    <a:pt x="1061085" y="334645"/>
                                  </a:lnTo>
                                  <a:lnTo>
                                    <a:pt x="1075690" y="377825"/>
                                  </a:lnTo>
                                  <a:lnTo>
                                    <a:pt x="1086485" y="421640"/>
                                  </a:lnTo>
                                  <a:lnTo>
                                    <a:pt x="1092835" y="467360"/>
                                  </a:lnTo>
                                  <a:lnTo>
                                    <a:pt x="1095375" y="514350"/>
                                  </a:lnTo>
                                  <a:lnTo>
                                    <a:pt x="1092835" y="561340"/>
                                  </a:lnTo>
                                  <a:lnTo>
                                    <a:pt x="1086485" y="606425"/>
                                  </a:lnTo>
                                  <a:lnTo>
                                    <a:pt x="1075690" y="650875"/>
                                  </a:lnTo>
                                  <a:lnTo>
                                    <a:pt x="1061085" y="693420"/>
                                  </a:lnTo>
                                  <a:lnTo>
                                    <a:pt x="1042670" y="734695"/>
                                  </a:lnTo>
                                  <a:lnTo>
                                    <a:pt x="1020445" y="774065"/>
                                  </a:lnTo>
                                  <a:lnTo>
                                    <a:pt x="995045" y="810895"/>
                                  </a:lnTo>
                                  <a:lnTo>
                                    <a:pt x="966470" y="845820"/>
                                  </a:lnTo>
                                  <a:lnTo>
                                    <a:pt x="934720" y="878205"/>
                                  </a:lnTo>
                                  <a:lnTo>
                                    <a:pt x="900430" y="907415"/>
                                  </a:lnTo>
                                  <a:lnTo>
                                    <a:pt x="863600" y="934720"/>
                                  </a:lnTo>
                                  <a:lnTo>
                                    <a:pt x="824230" y="958215"/>
                                  </a:lnTo>
                                  <a:lnTo>
                                    <a:pt x="782320" y="979170"/>
                                  </a:lnTo>
                                  <a:lnTo>
                                    <a:pt x="738505" y="996315"/>
                                  </a:lnTo>
                                  <a:lnTo>
                                    <a:pt x="693420" y="1010285"/>
                                  </a:lnTo>
                                  <a:lnTo>
                                    <a:pt x="645795" y="1020445"/>
                                  </a:lnTo>
                                  <a:lnTo>
                                    <a:pt x="597535" y="1026160"/>
                                  </a:lnTo>
                                  <a:lnTo>
                                    <a:pt x="547370" y="1028700"/>
                                  </a:lnTo>
                                  <a:lnTo>
                                    <a:pt x="497840" y="1026160"/>
                                  </a:lnTo>
                                  <a:lnTo>
                                    <a:pt x="448945" y="1020445"/>
                                  </a:lnTo>
                                  <a:lnTo>
                                    <a:pt x="401955" y="1010285"/>
                                  </a:lnTo>
                                  <a:lnTo>
                                    <a:pt x="356870" y="996315"/>
                                  </a:lnTo>
                                  <a:lnTo>
                                    <a:pt x="313055" y="979170"/>
                                  </a:lnTo>
                                  <a:lnTo>
                                    <a:pt x="271145" y="958215"/>
                                  </a:lnTo>
                                  <a:lnTo>
                                    <a:pt x="231775" y="934720"/>
                                  </a:lnTo>
                                  <a:lnTo>
                                    <a:pt x="194945" y="907415"/>
                                  </a:lnTo>
                                  <a:lnTo>
                                    <a:pt x="160655" y="878205"/>
                                  </a:lnTo>
                                  <a:lnTo>
                                    <a:pt x="128905" y="845820"/>
                                  </a:lnTo>
                                  <a:lnTo>
                                    <a:pt x="100330" y="810895"/>
                                  </a:lnTo>
                                  <a:lnTo>
                                    <a:pt x="74930" y="774065"/>
                                  </a:lnTo>
                                  <a:lnTo>
                                    <a:pt x="52705" y="734695"/>
                                  </a:lnTo>
                                  <a:lnTo>
                                    <a:pt x="34290" y="693420"/>
                                  </a:lnTo>
                                  <a:lnTo>
                                    <a:pt x="19685" y="650875"/>
                                  </a:lnTo>
                                  <a:lnTo>
                                    <a:pt x="8890" y="606425"/>
                                  </a:lnTo>
                                  <a:lnTo>
                                    <a:pt x="2540" y="561340"/>
                                  </a:lnTo>
                                  <a:lnTo>
                                    <a:pt x="0" y="514350"/>
                                  </a:lnTo>
                                  <a:close/>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Shape 46"/>
                          <wps:cNvSpPr/>
                          <wps:spPr>
                            <a:xfrm>
                              <a:off x="186055" y="152400"/>
                              <a:ext cx="600075" cy="539750"/>
                            </a:xfrm>
                            <a:custGeom>
                              <a:avLst/>
                              <a:gdLst/>
                              <a:ahLst/>
                              <a:cxnLst/>
                              <a:rect l="l" t="t" r="r" b="b"/>
                              <a:pathLst>
                                <a:path w="600075" h="539750" extrusionOk="0">
                                  <a:moveTo>
                                    <a:pt x="0" y="0"/>
                                  </a:moveTo>
                                  <a:lnTo>
                                    <a:pt x="0" y="539750"/>
                                  </a:lnTo>
                                  <a:lnTo>
                                    <a:pt x="600075" y="539750"/>
                                  </a:lnTo>
                                  <a:lnTo>
                                    <a:pt x="600075" y="0"/>
                                  </a:lnTo>
                                  <a:close/>
                                </a:path>
                              </a:pathLst>
                            </a:custGeom>
                            <a:solidFill>
                              <a:srgbClr val="FFFFFF"/>
                            </a:solidFill>
                            <a:ln>
                              <a:noFill/>
                            </a:ln>
                          </wps:spPr>
                          <wps:txbx>
                            <w:txbxContent>
                              <w:p>
                                <w:pPr>
                                  <w:spacing w:before="0" w:after="0" w:line="285" w:lineRule="auto"/>
                                  <w:ind w:left="0" w:right="-4" w:firstLine="0"/>
                                  <w:jc w:val="left"/>
                                </w:pPr>
                                <w:r>
                                  <w:rPr>
                                    <w:rFonts w:ascii="Times New Roman" w:hAnsi="Times New Roman" w:eastAsia="Times New Roman" w:cs="Times New Roman"/>
                                    <w:b w:val="0"/>
                                    <w:i w:val="0"/>
                                    <w:smallCaps w:val="0"/>
                                    <w:strike w:val="0"/>
                                    <w:color w:val="000000"/>
                                    <w:sz w:val="22"/>
                                    <w:vertAlign w:val="baseline"/>
                                  </w:rPr>
                                  <w:t>Retrieving Data from</w:t>
                                </w:r>
                              </w:p>
                              <w:p>
                                <w:pPr>
                                  <w:spacing w:before="0" w:after="0" w:line="251" w:lineRule="auto"/>
                                  <w:ind w:left="120" w:right="0" w:firstLine="120"/>
                                  <w:jc w:val="left"/>
                                </w:pPr>
                                <w:r>
                                  <w:rPr>
                                    <w:rFonts w:ascii="Times New Roman" w:hAnsi="Times New Roman" w:eastAsia="Times New Roman" w:cs="Times New Roman"/>
                                    <w:b w:val="0"/>
                                    <w:i w:val="0"/>
                                    <w:smallCaps w:val="0"/>
                                    <w:strike w:val="0"/>
                                    <w:color w:val="000000"/>
                                    <w:sz w:val="22"/>
                                    <w:vertAlign w:val="baseline"/>
                                  </w:rPr>
                                  <w:t>sources</w:t>
                                </w:r>
                              </w:p>
                            </w:txbxContent>
                          </wps:txbx>
                          <wps:bodyPr spcFirstLastPara="1" wrap="square" lIns="88900" tIns="38100" rIns="88900" bIns="38100" anchor="t" anchorCtr="0">
                            <a:noAutofit/>
                          </wps:bodyPr>
                        </wps:wsp>
                        <wps:wsp>
                          <wps:cNvPr id="47" name="Shape 47"/>
                          <wps:cNvSpPr/>
                          <wps:spPr>
                            <a:xfrm>
                              <a:off x="1311275" y="170815"/>
                              <a:ext cx="465455" cy="349250"/>
                            </a:xfrm>
                            <a:custGeom>
                              <a:avLst/>
                              <a:gdLst/>
                              <a:ahLst/>
                              <a:cxnLst/>
                              <a:rect l="l" t="t" r="r" b="b"/>
                              <a:pathLst>
                                <a:path w="465455" h="349250" extrusionOk="0">
                                  <a:moveTo>
                                    <a:pt x="0" y="0"/>
                                  </a:moveTo>
                                  <a:lnTo>
                                    <a:pt x="0" y="349250"/>
                                  </a:lnTo>
                                  <a:lnTo>
                                    <a:pt x="465455" y="349250"/>
                                  </a:lnTo>
                                  <a:lnTo>
                                    <a:pt x="465455" y="0"/>
                                  </a:lnTo>
                                  <a:close/>
                                </a:path>
                              </a:pathLst>
                            </a:custGeom>
                            <a:solidFill>
                              <a:srgbClr val="FFFFFF"/>
                            </a:solidFill>
                            <a:ln>
                              <a:noFill/>
                            </a:ln>
                          </wps:spPr>
                          <wps:txbx>
                            <w:txbxContent>
                              <w:p>
                                <w:pPr>
                                  <w:spacing w:before="0" w:after="0" w:line="247" w:lineRule="auto"/>
                                  <w:ind w:left="123" w:right="153" w:firstLine="123"/>
                                  <w:jc w:val="center"/>
                                </w:pPr>
                                <w:r>
                                  <w:rPr>
                                    <w:rFonts w:ascii="Times New Roman" w:hAnsi="Times New Roman" w:eastAsia="Times New Roman" w:cs="Times New Roman"/>
                                    <w:b w:val="0"/>
                                    <w:i w:val="0"/>
                                    <w:smallCaps w:val="0"/>
                                    <w:strike w:val="0"/>
                                    <w:color w:val="000000"/>
                                    <w:sz w:val="22"/>
                                    <w:vertAlign w:val="baseline"/>
                                  </w:rPr>
                                  <w:t>Data</w:t>
                                </w:r>
                              </w:p>
                              <w:p>
                                <w:pPr>
                                  <w:spacing w:before="46" w:after="0" w:line="240" w:lineRule="auto"/>
                                  <w:ind w:left="0" w:right="17" w:firstLine="0"/>
                                  <w:jc w:val="center"/>
                                </w:pPr>
                                <w:r>
                                  <w:rPr>
                                    <w:rFonts w:ascii="Times New Roman" w:hAnsi="Times New Roman" w:eastAsia="Times New Roman" w:cs="Times New Roman"/>
                                    <w:b w:val="0"/>
                                    <w:i w:val="0"/>
                                    <w:smallCaps w:val="0"/>
                                    <w:strike w:val="0"/>
                                    <w:color w:val="000000"/>
                                    <w:sz w:val="22"/>
                                    <w:vertAlign w:val="baseline"/>
                                  </w:rPr>
                                  <w:t>Filtering</w:t>
                                </w:r>
                              </w:p>
                            </w:txbxContent>
                          </wps:txbx>
                          <wps:bodyPr spcFirstLastPara="1" wrap="square" lIns="88900" tIns="38100" rIns="88900" bIns="38100" anchor="t" anchorCtr="0">
                            <a:noAutofit/>
                          </wps:bodyPr>
                        </wps:wsp>
                        <wps:wsp>
                          <wps:cNvPr id="48" name="Shape 48"/>
                          <wps:cNvSpPr/>
                          <wps:spPr>
                            <a:xfrm>
                              <a:off x="2255520" y="142240"/>
                              <a:ext cx="789305" cy="349250"/>
                            </a:xfrm>
                            <a:custGeom>
                              <a:avLst/>
                              <a:gdLst/>
                              <a:ahLst/>
                              <a:cxnLst/>
                              <a:rect l="l" t="t" r="r" b="b"/>
                              <a:pathLst>
                                <a:path w="789305" h="349250" extrusionOk="0">
                                  <a:moveTo>
                                    <a:pt x="0" y="0"/>
                                  </a:moveTo>
                                  <a:lnTo>
                                    <a:pt x="0" y="349250"/>
                                  </a:lnTo>
                                  <a:lnTo>
                                    <a:pt x="789305" y="349250"/>
                                  </a:lnTo>
                                  <a:lnTo>
                                    <a:pt x="789305" y="0"/>
                                  </a:lnTo>
                                  <a:close/>
                                </a:path>
                              </a:pathLst>
                            </a:custGeom>
                            <a:solidFill>
                              <a:srgbClr val="FFFFFF"/>
                            </a:solidFill>
                            <a:ln>
                              <a:noFill/>
                            </a:ln>
                          </wps:spPr>
                          <wps:txbx>
                            <w:txbxContent>
                              <w:p>
                                <w:pPr>
                                  <w:spacing w:before="0" w:after="0" w:line="247" w:lineRule="auto"/>
                                  <w:ind w:left="2" w:right="30" w:firstLine="2"/>
                                  <w:jc w:val="center"/>
                                </w:pPr>
                                <w:r>
                                  <w:rPr>
                                    <w:rFonts w:ascii="Times New Roman" w:hAnsi="Times New Roman" w:eastAsia="Times New Roman" w:cs="Times New Roman"/>
                                    <w:b w:val="0"/>
                                    <w:i w:val="0"/>
                                    <w:smallCaps w:val="0"/>
                                    <w:strike w:val="0"/>
                                    <w:color w:val="000000"/>
                                    <w:sz w:val="22"/>
                                    <w:vertAlign w:val="baseline"/>
                                  </w:rPr>
                                  <w:t>Data</w:t>
                                </w:r>
                              </w:p>
                              <w:p>
                                <w:pPr>
                                  <w:spacing w:before="46" w:after="0" w:line="240" w:lineRule="auto"/>
                                  <w:ind w:left="2" w:right="20" w:firstLine="2"/>
                                  <w:jc w:val="center"/>
                                </w:pPr>
                                <w:r>
                                  <w:rPr>
                                    <w:rFonts w:ascii="Times New Roman" w:hAnsi="Times New Roman" w:eastAsia="Times New Roman" w:cs="Times New Roman"/>
                                    <w:b w:val="0"/>
                                    <w:i w:val="0"/>
                                    <w:smallCaps w:val="0"/>
                                    <w:strike w:val="0"/>
                                    <w:color w:val="000000"/>
                                    <w:sz w:val="22"/>
                                    <w:vertAlign w:val="baseline"/>
                                  </w:rPr>
                                  <w:t>Normalization</w:t>
                                </w:r>
                              </w:p>
                            </w:txbxContent>
                          </wps:txbx>
                          <wps:bodyPr spcFirstLastPara="1" wrap="square" lIns="88900" tIns="38100" rIns="88900" bIns="38100" anchor="t" anchorCtr="0">
                            <a:noAutofit/>
                          </wps:bodyPr>
                        </wps:wsp>
                        <wps:wsp>
                          <wps:cNvPr id="49" name="Shape 49"/>
                          <wps:cNvSpPr/>
                          <wps:spPr>
                            <a:xfrm>
                              <a:off x="3600450" y="276225"/>
                              <a:ext cx="518795" cy="539750"/>
                            </a:xfrm>
                            <a:custGeom>
                              <a:avLst/>
                              <a:gdLst/>
                              <a:ahLst/>
                              <a:cxnLst/>
                              <a:rect l="l" t="t" r="r" b="b"/>
                              <a:pathLst>
                                <a:path w="518795" h="539750" extrusionOk="0">
                                  <a:moveTo>
                                    <a:pt x="0" y="0"/>
                                  </a:moveTo>
                                  <a:lnTo>
                                    <a:pt x="0" y="539750"/>
                                  </a:lnTo>
                                  <a:lnTo>
                                    <a:pt x="518795" y="539750"/>
                                  </a:lnTo>
                                  <a:lnTo>
                                    <a:pt x="518795" y="0"/>
                                  </a:lnTo>
                                  <a:close/>
                                </a:path>
                              </a:pathLst>
                            </a:custGeom>
                            <a:solidFill>
                              <a:srgbClr val="FFFFFF"/>
                            </a:solidFill>
                            <a:ln>
                              <a:noFill/>
                            </a:ln>
                          </wps:spPr>
                          <wps:txbx>
                            <w:txbxContent>
                              <w:p>
                                <w:pPr>
                                  <w:spacing w:before="0" w:after="0" w:line="247" w:lineRule="auto"/>
                                  <w:ind w:left="90" w:right="0" w:firstLine="13"/>
                                  <w:jc w:val="left"/>
                                </w:pPr>
                                <w:r>
                                  <w:rPr>
                                    <w:rFonts w:ascii="Times New Roman" w:hAnsi="Times New Roman" w:eastAsia="Times New Roman" w:cs="Times New Roman"/>
                                    <w:b w:val="0"/>
                                    <w:i w:val="0"/>
                                    <w:smallCaps w:val="0"/>
                                    <w:strike w:val="0"/>
                                    <w:color w:val="000000"/>
                                    <w:sz w:val="22"/>
                                    <w:vertAlign w:val="baseline"/>
                                  </w:rPr>
                                  <w:t>Artificial</w:t>
                                </w:r>
                              </w:p>
                              <w:p>
                                <w:pPr>
                                  <w:spacing w:before="0" w:after="0" w:line="240" w:lineRule="auto"/>
                                  <w:ind w:left="0" w:right="0" w:firstLine="90"/>
                                  <w:jc w:val="left"/>
                                </w:pPr>
                                <w:r>
                                  <w:rPr>
                                    <w:rFonts w:ascii="Times New Roman" w:hAnsi="Times New Roman" w:eastAsia="Times New Roman" w:cs="Times New Roman"/>
                                    <w:b w:val="0"/>
                                    <w:i w:val="0"/>
                                    <w:smallCaps w:val="0"/>
                                    <w:strike w:val="0"/>
                                    <w:color w:val="000000"/>
                                    <w:sz w:val="22"/>
                                    <w:vertAlign w:val="baseline"/>
                                  </w:rPr>
                                  <w:t>Neural Network</w:t>
                                </w:r>
                              </w:p>
                            </w:txbxContent>
                          </wps:txbx>
                          <wps:bodyPr spcFirstLastPara="1" wrap="square" lIns="88900" tIns="38100" rIns="88900" bIns="38100" anchor="t" anchorCtr="0">
                            <a:noAutofit/>
                          </wps:bodyPr>
                        </wps:wsp>
                        <wps:wsp>
                          <wps:cNvPr id="50" name="Shape 50"/>
                          <wps:cNvSpPr/>
                          <wps:spPr>
                            <a:xfrm>
                              <a:off x="4725670" y="342265"/>
                              <a:ext cx="550545" cy="349250"/>
                            </a:xfrm>
                            <a:custGeom>
                              <a:avLst/>
                              <a:gdLst/>
                              <a:ahLst/>
                              <a:cxnLst/>
                              <a:rect l="l" t="t" r="r" b="b"/>
                              <a:pathLst>
                                <a:path w="550545" h="349250" extrusionOk="0">
                                  <a:moveTo>
                                    <a:pt x="0" y="0"/>
                                  </a:moveTo>
                                  <a:lnTo>
                                    <a:pt x="0" y="349250"/>
                                  </a:lnTo>
                                  <a:lnTo>
                                    <a:pt x="550545" y="349250"/>
                                  </a:lnTo>
                                  <a:lnTo>
                                    <a:pt x="550545" y="0"/>
                                  </a:lnTo>
                                  <a:close/>
                                </a:path>
                              </a:pathLst>
                            </a:custGeom>
                            <a:solidFill>
                              <a:srgbClr val="FFFFFF"/>
                            </a:solidFill>
                            <a:ln>
                              <a:noFill/>
                            </a:ln>
                          </wps:spPr>
                          <wps:txbx>
                            <w:txbxContent>
                              <w:p>
                                <w:pPr>
                                  <w:spacing w:before="0" w:after="0" w:line="247" w:lineRule="auto"/>
                                  <w:ind w:left="0" w:right="0" w:firstLine="0"/>
                                  <w:jc w:val="left"/>
                                </w:pPr>
                                <w:r>
                                  <w:rPr>
                                    <w:rFonts w:ascii="Times New Roman" w:hAnsi="Times New Roman" w:eastAsia="Times New Roman" w:cs="Times New Roman"/>
                                    <w:b w:val="0"/>
                                    <w:i w:val="0"/>
                                    <w:smallCaps w:val="0"/>
                                    <w:strike w:val="0"/>
                                    <w:color w:val="000000"/>
                                    <w:sz w:val="22"/>
                                    <w:vertAlign w:val="baseline"/>
                                  </w:rPr>
                                  <w:t>Predicted</w:t>
                                </w:r>
                              </w:p>
                              <w:p>
                                <w:pPr>
                                  <w:spacing w:before="46" w:after="0" w:line="240" w:lineRule="auto"/>
                                  <w:ind w:left="120" w:right="0" w:firstLine="120"/>
                                  <w:jc w:val="left"/>
                                </w:pPr>
                                <w:r>
                                  <w:rPr>
                                    <w:rFonts w:ascii="Times New Roman" w:hAnsi="Times New Roman" w:eastAsia="Times New Roman" w:cs="Times New Roman"/>
                                    <w:b w:val="0"/>
                                    <w:i w:val="0"/>
                                    <w:smallCaps w:val="0"/>
                                    <w:strike w:val="0"/>
                                    <w:color w:val="000000"/>
                                    <w:sz w:val="22"/>
                                    <w:vertAlign w:val="baseline"/>
                                  </w:rPr>
                                  <w:t>Output</w:t>
                                </w:r>
                              </w:p>
                            </w:txbxContent>
                          </wps:txbx>
                          <wps:bodyPr spcFirstLastPara="1" wrap="square" lIns="88900" tIns="38100" rIns="88900" bIns="38100" anchor="t" anchorCtr="0">
                            <a:noAutofit/>
                          </wps:bodyPr>
                        </wps:wsp>
                      </wpg:grpSp>
                    </wpg:wgp>
                  </a:graphicData>
                </a:graphic>
              </wp:anchor>
            </w:drawing>
          </mc:Choice>
          <mc:Fallback>
            <w:pict>
              <v:group id="_x0000_s1026" o:spid="_x0000_s1026" o:spt="203" style="position:absolute;left:0pt;margin-left:119pt;margin-top:574.7pt;height:98pt;width:436.95pt;mso-position-horizontal-relative:page;mso-position-vertical-relative:page;z-index:0;mso-width-relative:page;mso-height-relative:page;" coordorigin="2571368,3157700" coordsize="5549250,1244600" o:gfxdata="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">
                <o:lock v:ext="edit" aspectratio="f"/>
                <v:group id="_x0000_s1026" o:spid="_x0000_s1026" o:spt="203" style="position:absolute;left:2571368;top:3157700;height:1244600;width:5549250;" coordsize="5549250,12446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1244600;width:5549250;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2" o:spid="_x0000_s1026" o:spt="100" style="position:absolute;left:12700;top:12065;height:981075;width:1905000;v-text-anchor:middle;" fillcolor="#FFFFFF" filled="t" stroked="t" coordsize="1905000,981075" o:gfxdata="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HbHjvQAA&#10;ANsAAAAPAAAAAAAAAAEAIAAAACIAAABkcnMvZG93bnJldi54bWxQSwECFAAUAAAACACHTuJAMy8F&#10;njsAAAA5AAAAEAAAAAAAAAABACAAAAAMAQAAZHJzL3NoYXBleG1sLnhtbFBLBQYAAAAABgAGAFsB&#10;AAC2AwAAAAA=&#10;" path="m0,152400l7620,104140,29210,62229,62229,29210,104140,7620,152400,0,762000,0,810260,7620,852170,29210,885190,62229,906780,104140,914400,152400,914400,828675,906780,876935,885190,918845,852170,951865,810260,973455,762000,981075,152400,981075,104140,973455,62229,951865,29210,918845,7620,876935,0,828675,0,152400xm1133475,128270l1143635,78740,1170940,37465,1212215,10160,1262380,0,1776095,0,1826260,10160,1867535,37465,1894840,78740,1905000,128270,1905000,699770,1894840,749935,1867535,791210,1826260,818515,1776095,828675,1262380,828675,1212215,818515,1170940,791210,1143635,749935,1133475,699770,1133475,128270xe">
                    <v:fill on="t" focussize="0,0"/>
                    <v:stroke weight="2pt" color="#000000" joinstyle="round" startarrowwidth="narrow" startarrowlength="short" endarrowwidth="narrow" endarrowlength="short"/>
                    <v:imagedata o:title=""/>
                    <o:lock v:ext="edit" aspectratio="f"/>
                    <v:textbox inset="7.1988188976378pt,7.1988188976378pt,7.1988188976378pt,7.1988188976378pt"/>
                  </v:shape>
                  <v:shape id="Shape 43" o:spid="_x0000_s1026" o:spt="100" style="position:absolute;left:2069464;top:12065;height:771525;width:1133475;v-text-anchor:middle;" fillcolor="#FFFFFF" filled="t" stroked="t" coordsize="1133475,771525" o:gfxdata="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o3a8AAAA&#10;2wAAAA8AAAAAAAAAAQAgAAAAIgAAAGRycy9kb3ducmV2LnhtbFBLAQIUABQAAAAIAIdO4kAzLwWe&#10;OwAAADkAAAAQAAAAAAAAAAEAIAAAAAsBAABkcnMvc2hhcGV4bWwueG1sUEsFBgAAAAAGAAYAWwEA&#10;ALUDAAAAAA==&#10;" path="m0,128269l10160,78740,37465,37465,78740,10160,128905,0,1004570,0,1054735,10160,1096010,37465,1123315,78740,1133475,128269,1133475,642620,1123315,692785,1096010,734060,1054735,761365,1004570,771525,128905,771525,78740,761365,37465,734060,10160,692785,0,642620,0,128269xe">
                    <v:fill on="t" focussize="0,0"/>
                    <v:stroke weight="2pt" color="#000000" joinstyle="round" startarrowwidth="narrow" startarrowlength="short" endarrowwidth="narrow" endarrowlength="short"/>
                    <v:imagedata o:title=""/>
                    <o:lock v:ext="edit" aspectratio="f"/>
                    <v:textbox inset="7.1988188976378pt,7.1988188976378pt,7.1988188976378pt,7.1988188976378pt"/>
                  </v:shape>
                  <v:shape id="Shape 44" o:spid="_x0000_s1026" o:spt="100" style="position:absolute;left:3384550;top:21590;height:1209675;width:914400;v-text-anchor:middle;" fillcolor="#FFFFFF" filled="t" stroked="t" coordsize="914400,1209675" o:gfxdata="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3ZvNvQAA&#10;ANsAAAAPAAAAAAAAAAEAIAAAACIAAABkcnMvZG93bnJldi54bWxQSwECFAAUAAAACACHTuJAMy8F&#10;njsAAAA5AAAAEAAAAAAAAAABACAAAAAMAQAAZHJzL3NoYXBleG1sLnhtbFBLBQYAAAAABgAGAFsB&#10;AAC2AwAAAAA=&#10;" path="m0,152400l7620,104140,29209,62230,62229,29210,104140,7620,152400,0,762000,0,810260,7620,852170,29210,885190,62230,906780,104140,914400,152400,914400,1057275,906780,1105535,885190,1147445,852170,1180465,810260,1202055,762000,1209675,152400,1209675,104140,1202055,62229,1180465,29209,1147445,7620,1105535,0,1057275,0,152400xe">
                    <v:fill on="t" focussize="0,0"/>
                    <v:stroke weight="2pt" color="#000000" joinstyle="round" startarrowwidth="narrow" startarrowlength="short" endarrowwidth="narrow" endarrowlength="short"/>
                    <v:imagedata o:title=""/>
                    <o:lock v:ext="edit" aspectratio="f"/>
                    <v:textbox inset="7.1988188976378pt,7.1988188976378pt,7.1988188976378pt,7.1988188976378pt"/>
                  </v:shape>
                  <v:shape id="Shape 45" o:spid="_x0000_s1026" o:spt="100" style="position:absolute;left:4441190;top:78740;height:1028700;width:1095375;v-text-anchor:middle;" fillcolor="#FFFFFF" filled="t" stroked="t" coordsize="1095375,1028700" o:gfxdata="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f6QMK2AAAA2gAAAA8A&#10;AAAAAAAAAQAgAAAAIgAAAGRycy9kb3ducmV2LnhtbFBLAQIUABQAAAAIAIdO4kAzLwWeOwAAADkA&#10;AAAQAAAAAAAAAAEAIAAAAAUBAABkcnMvc2hhcGV4bWwueG1sUEsFBgAAAAAGAAYAWwEAAK8DAAAA&#10;AA==&#10;" path="m0,514350l2540,467360,8890,421640,19685,377825,34290,334645,52705,294005,74930,254635,100330,217805,128905,182880,160655,150495,194945,120650,231775,93980,271145,69850,313055,49530,356870,31750,401955,18415,448945,8255,497840,1905,547370,0,597535,1905,645795,8255,693420,18415,738505,31750,782320,49530,824230,69850,863600,93980,900430,120650,934720,150495,966470,182880,995045,217805,1020445,254635,1042670,294005,1061085,334645,1075690,377825,1086485,421640,1092835,467360,1095375,514350,1092835,561340,1086485,606425,1075690,650875,1061085,693420,1042670,734695,1020445,774065,995045,810895,966470,845820,934720,878205,900430,907415,863600,934720,824230,958215,782320,979170,738505,996315,693420,1010285,645795,1020445,597535,1026160,547370,1028700,497840,1026160,448945,1020445,401955,1010285,356870,996315,313055,979170,271145,958215,231775,934720,194945,907415,160655,878205,128905,845820,100330,810895,74930,774065,52705,734695,34290,693420,19685,650875,8890,606425,2540,561340,0,514350xe">
                    <v:fill on="t" focussize="0,0"/>
                    <v:stroke weight="2pt" color="#000000" joinstyle="round" startarrowwidth="narrow" startarrowlength="short" endarrowwidth="narrow" endarrowlength="short"/>
                    <v:imagedata o:title=""/>
                    <o:lock v:ext="edit" aspectratio="f"/>
                    <v:textbox inset="7.1988188976378pt,7.1988188976378pt,7.1988188976378pt,7.1988188976378pt"/>
                  </v:shape>
                  <v:shape id="Shape 46" o:spid="_x0000_s1026" o:spt="100" style="position:absolute;left:186055;top:152400;height:539750;width:600075;" fillcolor="#FFFFFF" filled="t" stroked="f" coordsize="600075,539750" o:gfxdata="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RNhGvQAA&#10;ANsAAAAPAAAAAAAAAAEAIAAAACIAAABkcnMvZG93bnJldi54bWxQSwECFAAUAAAACACHTuJAMy8F&#10;njsAAAA5AAAAEAAAAAAAAAABACAAAAAMAQAAZHJzL3NoYXBleG1sLnhtbFBLBQYAAAAABgAGAFsB&#10;AAC2AwAAAAA=&#10;" path="m0,0l0,539750,600075,539750,600075,0xe">
                    <v:path textboxrect="0,0,600075,539750"/>
                    <v:fill on="t" focussize="0,0"/>
                    <v:stroke on="f"/>
                    <v:imagedata o:title=""/>
                    <o:lock v:ext="edit" aspectratio="f"/>
                    <v:textbox inset="7pt,3pt,7pt,3pt">
                      <w:txbxContent>
                        <w:p>
                          <w:pPr>
                            <w:spacing w:before="0" w:after="0" w:line="285" w:lineRule="auto"/>
                            <w:ind w:left="0" w:right="-4" w:firstLine="0"/>
                            <w:jc w:val="left"/>
                          </w:pPr>
                          <w:r>
                            <w:rPr>
                              <w:rFonts w:ascii="Times New Roman" w:hAnsi="Times New Roman" w:eastAsia="Times New Roman" w:cs="Times New Roman"/>
                              <w:b w:val="0"/>
                              <w:i w:val="0"/>
                              <w:smallCaps w:val="0"/>
                              <w:strike w:val="0"/>
                              <w:color w:val="000000"/>
                              <w:sz w:val="22"/>
                              <w:vertAlign w:val="baseline"/>
                            </w:rPr>
                            <w:t>Retrieving Data from</w:t>
                          </w:r>
                        </w:p>
                        <w:p>
                          <w:pPr>
                            <w:spacing w:before="0" w:after="0" w:line="251" w:lineRule="auto"/>
                            <w:ind w:left="120" w:right="0" w:firstLine="120"/>
                            <w:jc w:val="left"/>
                          </w:pPr>
                          <w:r>
                            <w:rPr>
                              <w:rFonts w:ascii="Times New Roman" w:hAnsi="Times New Roman" w:eastAsia="Times New Roman" w:cs="Times New Roman"/>
                              <w:b w:val="0"/>
                              <w:i w:val="0"/>
                              <w:smallCaps w:val="0"/>
                              <w:strike w:val="0"/>
                              <w:color w:val="000000"/>
                              <w:sz w:val="22"/>
                              <w:vertAlign w:val="baseline"/>
                            </w:rPr>
                            <w:t>sources</w:t>
                          </w:r>
                        </w:p>
                      </w:txbxContent>
                    </v:textbox>
                  </v:shape>
                  <v:shape id="Shape 47" o:spid="_x0000_s1026" o:spt="100" style="position:absolute;left:1311275;top:170815;height:349250;width:465455;" fillcolor="#FFFFFF" filled="t" stroked="f" coordsize="465455,349250" o:gfxdata="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0FB96/&#10;AAAA2wAAAA8AAAAAAAAAAQAgAAAAIgAAAGRycy9kb3ducmV2LnhtbFBLAQIUABQAAAAIAIdO4kAz&#10;LwWeOwAAADkAAAAQAAAAAAAAAAEAIAAAAA4BAABkcnMvc2hhcGV4bWwueG1sUEsFBgAAAAAGAAYA&#10;WwEAALgDAAAAAA==&#10;" path="m0,0l0,349250,465455,349250,465455,0xe">
                    <v:path textboxrect="0,0,465455,349250"/>
                    <v:fill on="t" focussize="0,0"/>
                    <v:stroke on="f"/>
                    <v:imagedata o:title=""/>
                    <o:lock v:ext="edit" aspectratio="f"/>
                    <v:textbox inset="7pt,3pt,7pt,3pt">
                      <w:txbxContent>
                        <w:p>
                          <w:pPr>
                            <w:spacing w:before="0" w:after="0" w:line="247" w:lineRule="auto"/>
                            <w:ind w:left="123" w:right="153" w:firstLine="123"/>
                            <w:jc w:val="center"/>
                          </w:pPr>
                          <w:r>
                            <w:rPr>
                              <w:rFonts w:ascii="Times New Roman" w:hAnsi="Times New Roman" w:eastAsia="Times New Roman" w:cs="Times New Roman"/>
                              <w:b w:val="0"/>
                              <w:i w:val="0"/>
                              <w:smallCaps w:val="0"/>
                              <w:strike w:val="0"/>
                              <w:color w:val="000000"/>
                              <w:sz w:val="22"/>
                              <w:vertAlign w:val="baseline"/>
                            </w:rPr>
                            <w:t>Data</w:t>
                          </w:r>
                        </w:p>
                        <w:p>
                          <w:pPr>
                            <w:spacing w:before="46" w:after="0" w:line="240" w:lineRule="auto"/>
                            <w:ind w:left="0" w:right="17" w:firstLine="0"/>
                            <w:jc w:val="center"/>
                          </w:pPr>
                          <w:r>
                            <w:rPr>
                              <w:rFonts w:ascii="Times New Roman" w:hAnsi="Times New Roman" w:eastAsia="Times New Roman" w:cs="Times New Roman"/>
                              <w:b w:val="0"/>
                              <w:i w:val="0"/>
                              <w:smallCaps w:val="0"/>
                              <w:strike w:val="0"/>
                              <w:color w:val="000000"/>
                              <w:sz w:val="22"/>
                              <w:vertAlign w:val="baseline"/>
                            </w:rPr>
                            <w:t>Filtering</w:t>
                          </w:r>
                        </w:p>
                      </w:txbxContent>
                    </v:textbox>
                  </v:shape>
                  <v:shape id="Shape 48" o:spid="_x0000_s1026" o:spt="100" style="position:absolute;left:2255520;top:142240;height:349250;width:789305;" fillcolor="#FFFFFF" filled="t" stroked="f" coordsize="789305,349250" o:gfxdata="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y5hO8AAAA&#10;2wAAAA8AAAAAAAAAAQAgAAAAIgAAAGRycy9kb3ducmV2LnhtbFBLAQIUABQAAAAIAIdO4kAzLwWe&#10;OwAAADkAAAAQAAAAAAAAAAEAIAAAAAsBAABkcnMvc2hhcGV4bWwueG1sUEsFBgAAAAAGAAYAWwEA&#10;ALUDAAAAAA==&#10;" path="m0,0l0,349250,789305,349250,789305,0xe">
                    <v:path textboxrect="0,0,789305,349250"/>
                    <v:fill on="t" focussize="0,0"/>
                    <v:stroke on="f"/>
                    <v:imagedata o:title=""/>
                    <o:lock v:ext="edit" aspectratio="f"/>
                    <v:textbox inset="7pt,3pt,7pt,3pt">
                      <w:txbxContent>
                        <w:p>
                          <w:pPr>
                            <w:spacing w:before="0" w:after="0" w:line="247" w:lineRule="auto"/>
                            <w:ind w:left="2" w:right="30" w:firstLine="2"/>
                            <w:jc w:val="center"/>
                          </w:pPr>
                          <w:r>
                            <w:rPr>
                              <w:rFonts w:ascii="Times New Roman" w:hAnsi="Times New Roman" w:eastAsia="Times New Roman" w:cs="Times New Roman"/>
                              <w:b w:val="0"/>
                              <w:i w:val="0"/>
                              <w:smallCaps w:val="0"/>
                              <w:strike w:val="0"/>
                              <w:color w:val="000000"/>
                              <w:sz w:val="22"/>
                              <w:vertAlign w:val="baseline"/>
                            </w:rPr>
                            <w:t>Data</w:t>
                          </w:r>
                        </w:p>
                        <w:p>
                          <w:pPr>
                            <w:spacing w:before="46" w:after="0" w:line="240" w:lineRule="auto"/>
                            <w:ind w:left="2" w:right="20" w:firstLine="2"/>
                            <w:jc w:val="center"/>
                          </w:pPr>
                          <w:r>
                            <w:rPr>
                              <w:rFonts w:ascii="Times New Roman" w:hAnsi="Times New Roman" w:eastAsia="Times New Roman" w:cs="Times New Roman"/>
                              <w:b w:val="0"/>
                              <w:i w:val="0"/>
                              <w:smallCaps w:val="0"/>
                              <w:strike w:val="0"/>
                              <w:color w:val="000000"/>
                              <w:sz w:val="22"/>
                              <w:vertAlign w:val="baseline"/>
                            </w:rPr>
                            <w:t>Normalization</w:t>
                          </w:r>
                        </w:p>
                      </w:txbxContent>
                    </v:textbox>
                  </v:shape>
                  <v:shape id="Shape 49" o:spid="_x0000_s1026" o:spt="100" style="position:absolute;left:3600450;top:276225;height:539750;width:518795;" fillcolor="#FFFFFF" filled="t" stroked="f" coordsize="518795,539750" o:gfxdata="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UYX+8AAAA&#10;2wAAAA8AAAAAAAAAAQAgAAAAIgAAAGRycy9kb3ducmV2LnhtbFBLAQIUABQAAAAIAIdO4kAzLwWe&#10;OwAAADkAAAAQAAAAAAAAAAEAIAAAAAsBAABkcnMvc2hhcGV4bWwueG1sUEsFBgAAAAAGAAYAWwEA&#10;ALUDAAAAAA==&#10;" path="m0,0l0,539750,518795,539750,518795,0xe">
                    <v:path textboxrect="0,0,518795,539750"/>
                    <v:fill on="t" focussize="0,0"/>
                    <v:stroke on="f"/>
                    <v:imagedata o:title=""/>
                    <o:lock v:ext="edit" aspectratio="f"/>
                    <v:textbox inset="7pt,3pt,7pt,3pt">
                      <w:txbxContent>
                        <w:p>
                          <w:pPr>
                            <w:spacing w:before="0" w:after="0" w:line="247" w:lineRule="auto"/>
                            <w:ind w:left="90" w:right="0" w:firstLine="13"/>
                            <w:jc w:val="left"/>
                          </w:pPr>
                          <w:r>
                            <w:rPr>
                              <w:rFonts w:ascii="Times New Roman" w:hAnsi="Times New Roman" w:eastAsia="Times New Roman" w:cs="Times New Roman"/>
                              <w:b w:val="0"/>
                              <w:i w:val="0"/>
                              <w:smallCaps w:val="0"/>
                              <w:strike w:val="0"/>
                              <w:color w:val="000000"/>
                              <w:sz w:val="22"/>
                              <w:vertAlign w:val="baseline"/>
                            </w:rPr>
                            <w:t>Artificial</w:t>
                          </w:r>
                        </w:p>
                        <w:p>
                          <w:pPr>
                            <w:spacing w:before="0" w:after="0" w:line="240" w:lineRule="auto"/>
                            <w:ind w:left="0" w:right="0" w:firstLine="90"/>
                            <w:jc w:val="left"/>
                          </w:pPr>
                          <w:r>
                            <w:rPr>
                              <w:rFonts w:ascii="Times New Roman" w:hAnsi="Times New Roman" w:eastAsia="Times New Roman" w:cs="Times New Roman"/>
                              <w:b w:val="0"/>
                              <w:i w:val="0"/>
                              <w:smallCaps w:val="0"/>
                              <w:strike w:val="0"/>
                              <w:color w:val="000000"/>
                              <w:sz w:val="22"/>
                              <w:vertAlign w:val="baseline"/>
                            </w:rPr>
                            <w:t>Neural Network</w:t>
                          </w:r>
                        </w:p>
                      </w:txbxContent>
                    </v:textbox>
                  </v:shape>
                  <v:shape id="Shape 50" o:spid="_x0000_s1026" o:spt="100" style="position:absolute;left:4725670;top:342265;height:349250;width:550545;" fillcolor="#FFFFFF" filled="t" stroked="f" coordsize="550545,349250" o:gfxdata="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ZRjvQAA&#10;ANsAAAAPAAAAAAAAAAEAIAAAACIAAABkcnMvZG93bnJldi54bWxQSwECFAAUAAAACACHTuJAMy8F&#10;njsAAAA5AAAAEAAAAAAAAAABACAAAAAMAQAAZHJzL3NoYXBleG1sLnhtbFBLBQYAAAAABgAGAFsB&#10;AAC2AwAAAAA=&#10;" path="m0,0l0,349250,550545,349250,550545,0xe">
                    <v:path textboxrect="0,0,550545,349250"/>
                    <v:fill on="t" focussize="0,0"/>
                    <v:stroke on="f"/>
                    <v:imagedata o:title=""/>
                    <o:lock v:ext="edit" aspectratio="f"/>
                    <v:textbox inset="7pt,3pt,7pt,3pt">
                      <w:txbxContent>
                        <w:p>
                          <w:pPr>
                            <w:spacing w:before="0" w:after="0" w:line="247" w:lineRule="auto"/>
                            <w:ind w:left="0" w:right="0" w:firstLine="0"/>
                            <w:jc w:val="left"/>
                          </w:pPr>
                          <w:r>
                            <w:rPr>
                              <w:rFonts w:ascii="Times New Roman" w:hAnsi="Times New Roman" w:eastAsia="Times New Roman" w:cs="Times New Roman"/>
                              <w:b w:val="0"/>
                              <w:i w:val="0"/>
                              <w:smallCaps w:val="0"/>
                              <w:strike w:val="0"/>
                              <w:color w:val="000000"/>
                              <w:sz w:val="22"/>
                              <w:vertAlign w:val="baseline"/>
                            </w:rPr>
                            <w:t>Predicted</w:t>
                          </w:r>
                        </w:p>
                        <w:p>
                          <w:pPr>
                            <w:spacing w:before="46" w:after="0" w:line="240" w:lineRule="auto"/>
                            <w:ind w:left="120" w:right="0" w:firstLine="120"/>
                            <w:jc w:val="left"/>
                          </w:pPr>
                          <w:r>
                            <w:rPr>
                              <w:rFonts w:ascii="Times New Roman" w:hAnsi="Times New Roman" w:eastAsia="Times New Roman" w:cs="Times New Roman"/>
                              <w:b w:val="0"/>
                              <w:i w:val="0"/>
                              <w:smallCaps w:val="0"/>
                              <w:strike w:val="0"/>
                              <w:color w:val="000000"/>
                              <w:sz w:val="22"/>
                              <w:vertAlign w:val="baseline"/>
                            </w:rPr>
                            <w:t>Output</w:t>
                          </w:r>
                        </w:p>
                      </w:txbxContent>
                    </v:textbox>
                  </v:shape>
                </v:group>
              </v:group>
            </w:pict>
          </mc:Fallback>
        </mc:AlternateContent>
      </w:r>
      <w:r>
        <w:rPr>
          <w:rFonts w:ascii="Times New Roman" w:hAnsi="Times New Roman" w:eastAsia="Times New Roman" w:cs="Times New Roman"/>
          <w:b/>
          <w:i w:val="0"/>
          <w:smallCaps w:val="0"/>
          <w:strike w:val="0"/>
          <w:color w:val="000000"/>
          <w:sz w:val="25"/>
          <w:szCs w:val="25"/>
          <w:u w:val="none"/>
          <w:shd w:val="clear" w:fill="auto"/>
          <w:vertAlign w:val="baseline"/>
          <w:rtl w:val="0"/>
        </w:rPr>
        <w:t>Activation Function</w:t>
      </w:r>
      <w:r>
        <w:drawing>
          <wp:anchor distT="0" distB="0" distL="114300" distR="114300" simplePos="0" relativeHeight="0" behindDoc="0" locked="0" layoutInCell="1" allowOverlap="1">
            <wp:simplePos x="0" y="0"/>
            <wp:positionH relativeFrom="column">
              <wp:posOffset>3260725</wp:posOffset>
            </wp:positionH>
            <wp:positionV relativeFrom="paragraph">
              <wp:posOffset>301625</wp:posOffset>
            </wp:positionV>
            <wp:extent cx="409575" cy="342900"/>
            <wp:effectExtent l="0" t="0" r="0" b="0"/>
            <wp:wrapNone/>
            <wp:docPr id="36" name="image18.png"/>
            <wp:cNvGraphicFramePr/>
            <a:graphic xmlns:a="http://schemas.openxmlformats.org/drawingml/2006/main">
              <a:graphicData uri="http://schemas.openxmlformats.org/drawingml/2006/picture">
                <pic:pic xmlns:pic="http://schemas.openxmlformats.org/drawingml/2006/picture">
                  <pic:nvPicPr>
                    <pic:cNvPr id="36" name="image18.png"/>
                    <pic:cNvPicPr preferRelativeResize="0"/>
                  </pic:nvPicPr>
                  <pic:blipFill>
                    <a:blip r:embed="rId12"/>
                    <a:srcRect/>
                    <a:stretch>
                      <a:fillRect/>
                    </a:stretch>
                  </pic:blipFill>
                  <pic:spPr>
                    <a:xfrm>
                      <a:off x="0" y="0"/>
                      <a:ext cx="409575" cy="342899"/>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3317875</wp:posOffset>
            </wp:positionH>
            <wp:positionV relativeFrom="paragraph">
              <wp:posOffset>391160</wp:posOffset>
            </wp:positionV>
            <wp:extent cx="180975" cy="118110"/>
            <wp:effectExtent l="0" t="0" r="0" b="0"/>
            <wp:wrapNone/>
            <wp:docPr id="38" name="image33.png"/>
            <wp:cNvGraphicFramePr/>
            <a:graphic xmlns:a="http://schemas.openxmlformats.org/drawingml/2006/main">
              <a:graphicData uri="http://schemas.openxmlformats.org/drawingml/2006/picture">
                <pic:pic xmlns:pic="http://schemas.openxmlformats.org/drawingml/2006/picture">
                  <pic:nvPicPr>
                    <pic:cNvPr id="38" name="image33.png"/>
                    <pic:cNvPicPr preferRelativeResize="0"/>
                  </pic:nvPicPr>
                  <pic:blipFill>
                    <a:blip r:embed="rId13"/>
                    <a:srcRect/>
                    <a:stretch>
                      <a:fillRect/>
                    </a:stretch>
                  </pic:blipFill>
                  <pic:spPr>
                    <a:xfrm>
                      <a:off x="0" y="0"/>
                      <a:ext cx="180974" cy="118110"/>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4356100</wp:posOffset>
            </wp:positionH>
            <wp:positionV relativeFrom="paragraph">
              <wp:posOffset>425450</wp:posOffset>
            </wp:positionV>
            <wp:extent cx="371475" cy="342900"/>
            <wp:effectExtent l="0" t="0" r="0" b="0"/>
            <wp:wrapNone/>
            <wp:docPr id="41" name="image25.png"/>
            <wp:cNvGraphicFramePr/>
            <a:graphic xmlns:a="http://schemas.openxmlformats.org/drawingml/2006/main">
              <a:graphicData uri="http://schemas.openxmlformats.org/drawingml/2006/picture">
                <pic:pic xmlns:pic="http://schemas.openxmlformats.org/drawingml/2006/picture">
                  <pic:nvPicPr>
                    <pic:cNvPr id="41" name="image25.png"/>
                    <pic:cNvPicPr preferRelativeResize="0"/>
                  </pic:nvPicPr>
                  <pic:blipFill>
                    <a:blip r:embed="rId14"/>
                    <a:srcRect/>
                    <a:stretch>
                      <a:fillRect/>
                    </a:stretch>
                  </pic:blipFill>
                  <pic:spPr>
                    <a:xfrm>
                      <a:off x="0" y="0"/>
                      <a:ext cx="371475" cy="342899"/>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4413250</wp:posOffset>
            </wp:positionH>
            <wp:positionV relativeFrom="paragraph">
              <wp:posOffset>514985</wp:posOffset>
            </wp:positionV>
            <wp:extent cx="142875" cy="118110"/>
            <wp:effectExtent l="0" t="0" r="0" b="0"/>
            <wp:wrapNone/>
            <wp:docPr id="9" name="image24.png"/>
            <wp:cNvGraphicFramePr/>
            <a:graphic xmlns:a="http://schemas.openxmlformats.org/drawingml/2006/main">
              <a:graphicData uri="http://schemas.openxmlformats.org/drawingml/2006/picture">
                <pic:pic xmlns:pic="http://schemas.openxmlformats.org/drawingml/2006/picture">
                  <pic:nvPicPr>
                    <pic:cNvPr id="9" name="image24.png"/>
                    <pic:cNvPicPr preferRelativeResize="0"/>
                  </pic:nvPicPr>
                  <pic:blipFill>
                    <a:blip r:embed="rId15"/>
                    <a:srcRect/>
                    <a:stretch>
                      <a:fillRect/>
                    </a:stretch>
                  </pic:blipFill>
                  <pic:spPr>
                    <a:xfrm>
                      <a:off x="0" y="0"/>
                      <a:ext cx="142875" cy="118110"/>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984250</wp:posOffset>
            </wp:positionH>
            <wp:positionV relativeFrom="paragraph">
              <wp:posOffset>292100</wp:posOffset>
            </wp:positionV>
            <wp:extent cx="447675" cy="342900"/>
            <wp:effectExtent l="0" t="0" r="0" b="0"/>
            <wp:wrapNone/>
            <wp:docPr id="29" name="image19.png"/>
            <wp:cNvGraphicFramePr/>
            <a:graphic xmlns:a="http://schemas.openxmlformats.org/drawingml/2006/main">
              <a:graphicData uri="http://schemas.openxmlformats.org/drawingml/2006/picture">
                <pic:pic xmlns:pic="http://schemas.openxmlformats.org/drawingml/2006/picture">
                  <pic:nvPicPr>
                    <pic:cNvPr id="29" name="image19.png"/>
                    <pic:cNvPicPr preferRelativeResize="0"/>
                  </pic:nvPicPr>
                  <pic:blipFill>
                    <a:blip r:embed="rId16"/>
                    <a:srcRect/>
                    <a:stretch>
                      <a:fillRect/>
                    </a:stretch>
                  </pic:blipFill>
                  <pic:spPr>
                    <a:xfrm>
                      <a:off x="0" y="0"/>
                      <a:ext cx="447675" cy="342899"/>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1041400</wp:posOffset>
            </wp:positionH>
            <wp:positionV relativeFrom="paragraph">
              <wp:posOffset>381635</wp:posOffset>
            </wp:positionV>
            <wp:extent cx="219075" cy="118110"/>
            <wp:effectExtent l="0" t="0" r="0" b="0"/>
            <wp:wrapNone/>
            <wp:docPr id="35" name="image23.png"/>
            <wp:cNvGraphicFramePr/>
            <a:graphic xmlns:a="http://schemas.openxmlformats.org/drawingml/2006/main">
              <a:graphicData uri="http://schemas.openxmlformats.org/drawingml/2006/picture">
                <pic:pic xmlns:pic="http://schemas.openxmlformats.org/drawingml/2006/picture">
                  <pic:nvPicPr>
                    <pic:cNvPr id="35" name="image23.png"/>
                    <pic:cNvPicPr preferRelativeResize="0"/>
                  </pic:nvPicPr>
                  <pic:blipFill>
                    <a:blip r:embed="rId17"/>
                    <a:srcRect/>
                    <a:stretch>
                      <a:fillRect/>
                    </a:stretch>
                  </pic:blipFill>
                  <pic:spPr>
                    <a:xfrm>
                      <a:off x="0" y="0"/>
                      <a:ext cx="219075" cy="118110"/>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1974850</wp:posOffset>
            </wp:positionH>
            <wp:positionV relativeFrom="paragraph">
              <wp:posOffset>292100</wp:posOffset>
            </wp:positionV>
            <wp:extent cx="381000" cy="342900"/>
            <wp:effectExtent l="0" t="0" r="0" b="0"/>
            <wp:wrapNone/>
            <wp:docPr id="32" name="image20.png"/>
            <wp:cNvGraphicFramePr/>
            <a:graphic xmlns:a="http://schemas.openxmlformats.org/drawingml/2006/main">
              <a:graphicData uri="http://schemas.openxmlformats.org/drawingml/2006/picture">
                <pic:pic xmlns:pic="http://schemas.openxmlformats.org/drawingml/2006/picture">
                  <pic:nvPicPr>
                    <pic:cNvPr id="32" name="image20.png"/>
                    <pic:cNvPicPr preferRelativeResize="0"/>
                  </pic:nvPicPr>
                  <pic:blipFill>
                    <a:blip r:embed="rId18"/>
                    <a:srcRect/>
                    <a:stretch>
                      <a:fillRect/>
                    </a:stretch>
                  </pic:blipFill>
                  <pic:spPr>
                    <a:xfrm>
                      <a:off x="0" y="0"/>
                      <a:ext cx="381000" cy="342899"/>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2032000</wp:posOffset>
            </wp:positionH>
            <wp:positionV relativeFrom="paragraph">
              <wp:posOffset>381635</wp:posOffset>
            </wp:positionV>
            <wp:extent cx="152400" cy="118110"/>
            <wp:effectExtent l="0" t="0" r="0" b="0"/>
            <wp:wrapNone/>
            <wp:docPr id="40" name="image30.png"/>
            <wp:cNvGraphicFramePr/>
            <a:graphic xmlns:a="http://schemas.openxmlformats.org/drawingml/2006/main">
              <a:graphicData uri="http://schemas.openxmlformats.org/drawingml/2006/picture">
                <pic:pic xmlns:pic="http://schemas.openxmlformats.org/drawingml/2006/picture">
                  <pic:nvPicPr>
                    <pic:cNvPr id="40" name="image30.png"/>
                    <pic:cNvPicPr preferRelativeResize="0"/>
                  </pic:nvPicPr>
                  <pic:blipFill>
                    <a:blip r:embed="rId19"/>
                    <a:srcRect/>
                    <a:stretch>
                      <a:fillRect/>
                    </a:stretch>
                  </pic:blipFill>
                  <pic:spPr>
                    <a:xfrm>
                      <a:off x="0" y="0"/>
                      <a:ext cx="152400" cy="118110"/>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5" w:after="0" w:line="360" w:lineRule="auto"/>
        <w:ind w:left="482" w:right="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use log sigmoid function as the activation function at both hidden layer  and output layer.  A sigmoid  function  is  a mathematical  function  having   a characteristic   "S"- shaped curve or sigmoid curve which is given by: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10"/>
          <w:szCs w:val="10"/>
          <w:u w:val="none"/>
          <w:shd w:val="clear" w:fill="auto"/>
          <w:vertAlign w:val="baseline"/>
        </w:rPr>
      </w:pPr>
      <w:r>
        <w:drawing>
          <wp:anchor distT="0" distB="0" distL="0" distR="0" simplePos="0" relativeHeight="0" behindDoc="0" locked="0" layoutInCell="1" allowOverlap="1">
            <wp:simplePos x="0" y="0"/>
            <wp:positionH relativeFrom="column">
              <wp:posOffset>2018030</wp:posOffset>
            </wp:positionH>
            <wp:positionV relativeFrom="paragraph">
              <wp:posOffset>101600</wp:posOffset>
            </wp:positionV>
            <wp:extent cx="1824990" cy="339725"/>
            <wp:effectExtent l="0" t="0" r="0" b="0"/>
            <wp:wrapTopAndBottom/>
            <wp:docPr id="19" name="image6.png"/>
            <wp:cNvGraphicFramePr/>
            <a:graphic xmlns:a="http://schemas.openxmlformats.org/drawingml/2006/main">
              <a:graphicData uri="http://schemas.openxmlformats.org/drawingml/2006/picture">
                <pic:pic xmlns:pic="http://schemas.openxmlformats.org/drawingml/2006/picture">
                  <pic:nvPicPr>
                    <pic:cNvPr id="19" name="image6.png"/>
                    <pic:cNvPicPr preferRelativeResize="0"/>
                  </pic:nvPicPr>
                  <pic:blipFill>
                    <a:blip r:embed="rId20"/>
                    <a:srcRect/>
                    <a:stretch>
                      <a:fillRect/>
                    </a:stretch>
                  </pic:blipFill>
                  <pic:spPr>
                    <a:xfrm>
                      <a:off x="0" y="0"/>
                      <a:ext cx="1825242" cy="339471"/>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8" w:after="0" w:line="360" w:lineRule="auto"/>
        <w:ind w:left="482" w:right="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transforms linear inputs to nonlinear outputs.  It bounds  output  to between  0 and 1 so that it can be interpreted as a probability and it also makes computation easier than arbitrary activation functions. The reason we choose this function as activation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360"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function is because it gives logistic neurons real-valued output that is a smooth and bounded function of their total input. It also has the added benefit of having nice derivatives which make learning the weights of a neural network easier.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numPr>
          <w:ilvl w:val="2"/>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204"/>
        </w:tabs>
        <w:spacing w:before="0" w:after="0" w:line="240" w:lineRule="auto"/>
        <w:ind w:left="1203" w:right="0" w:hanging="722"/>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Backpropagation with Feedforword Neural 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5"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main steps using the Backpropagation algorithm as follows: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Step 1: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Feed the normalized input data sample, compute the corresponding output.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360" w:lineRule="auto"/>
        <w:ind w:left="482" w:right="167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Step 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Compute the error between the output(s) and the actual target(s).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Step 3: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connection weights and membership functions are adjusted.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Step 4: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IF Error &gt; Tolerance THEN go to Step 1 ELSE stop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37"/>
          <w:szCs w:val="3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4" w:right="912"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.2: Prediction Process</w:t>
      </w:r>
    </w:p>
    <w:p>
      <w:pPr>
        <w:pStyle w:val="3"/>
        <w:numPr>
          <w:ilvl w:val="1"/>
          <w:numId w:val="2"/>
        </w:numPr>
        <w:tabs>
          <w:tab w:val="left" w:pos="1024"/>
        </w:tabs>
        <w:spacing w:before="75" w:after="0" w:line="240" w:lineRule="auto"/>
        <w:ind w:left="1023" w:right="0" w:hanging="542"/>
        <w:jc w:val="left"/>
      </w:pPr>
      <w:bookmarkStart w:id="25" w:name="_2bn6wsx" w:colFirst="0" w:colLast="0"/>
      <w:bookmarkEnd w:id="25"/>
      <w:r>
        <w:rPr>
          <w:rtl w:val="0"/>
        </w:rPr>
        <w:t>Training Parameters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order to select optimal parameters for  the neural  network,  simulation  is  carried  out. A model of a neural network is constructed  and simulated  using simulation tool. Test runs are carried out and the model yielding the best accuracy is selected for implementation. The best model so far has the following parameters: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57" w:lineRule="auto"/>
        <w:ind w:left="482" w:right="668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Initial weights : 0.30 Learning rate : 0.30 Total Layers  : 3 Input Neurons :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364" w:lineRule="auto"/>
        <w:ind w:left="482" w:right="547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Hidden Layer Neurons : 4 Output Neurons :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4" w:lineRule="auto"/>
        <w:ind w:left="482" w:right="523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Activation Function : Log Sigmoid Limit of epochs : 50000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3" w:lineRule="auto"/>
        <w:ind w:left="48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Minimum error : 0.000001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pStyle w:val="3"/>
        <w:numPr>
          <w:ilvl w:val="1"/>
          <w:numId w:val="2"/>
        </w:numPr>
        <w:tabs>
          <w:tab w:val="left" w:pos="1024"/>
        </w:tabs>
        <w:spacing w:before="186" w:after="0" w:line="240" w:lineRule="auto"/>
        <w:ind w:left="1023" w:right="0" w:hanging="542"/>
        <w:jc w:val="left"/>
      </w:pPr>
      <w:bookmarkStart w:id="26" w:name="_qsh70q" w:colFirst="0" w:colLast="0"/>
      <w:bookmarkEnd w:id="26"/>
      <w:r>
        <w:rPr>
          <w:rtl w:val="0"/>
        </w:rPr>
        <w:t>Execution and calculation of result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482" w:right="31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After training the neural network, weights and bias are set accordingly to calculate the closing price. The network used as a feed forward network, which gives a certain output when given a set of inputs.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 input set like the one given below is given to the 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spacing w:before="221"/>
        <w:ind w:left="482" w:right="0" w:firstLine="0"/>
        <w:jc w:val="left"/>
        <w:rPr>
          <w:rFonts w:ascii="Courier New" w:hAnsi="Courier New" w:eastAsia="Courier New" w:cs="Courier New"/>
          <w:sz w:val="16"/>
          <w:szCs w:val="16"/>
        </w:rPr>
      </w:pPr>
      <w:r>
        <w:rPr>
          <w:rFonts w:ascii="Courier New" w:hAnsi="Courier New" w:eastAsia="Courier New" w:cs="Courier New"/>
          <w:sz w:val="16"/>
          <w:szCs w:val="16"/>
          <w:rtl w:val="0"/>
        </w:rPr>
        <w:t>0.2972972972973 0.0016617528812651 0.44117647058824 0.638720078125 0.28 0.292</w:t>
      </w:r>
    </w:p>
    <w:p>
      <w:pPr>
        <w:spacing w:before="89"/>
        <w:ind w:left="482" w:right="0" w:firstLine="0"/>
        <w:jc w:val="left"/>
        <w:rPr>
          <w:rFonts w:ascii="Courier New" w:hAnsi="Courier New" w:eastAsia="Courier New" w:cs="Courier New"/>
          <w:sz w:val="16"/>
          <w:szCs w:val="16"/>
        </w:rPr>
      </w:pPr>
      <w:r>
        <w:rPr>
          <w:rFonts w:ascii="Courier New" w:hAnsi="Courier New" w:eastAsia="Courier New" w:cs="Courier New"/>
          <w:sz w:val="16"/>
          <w:szCs w:val="16"/>
          <w:rtl w:val="0"/>
        </w:rPr>
        <w:t>0.2972972972973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000000"/>
          <w:sz w:val="18"/>
          <w:szCs w:val="1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0" w:after="0" w:line="364" w:lineRule="auto"/>
        <w:ind w:left="482" w:right="332" w:firstLine="0"/>
        <w:jc w:val="both"/>
        <w:rPr>
          <w:rFonts w:ascii="Courier New" w:hAnsi="Courier New" w:eastAsia="Courier New" w:cs="Courier New"/>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feed forward network then calculates an output according to the weights and bias of the individual neurons. The given input set generated an output as </w:t>
      </w:r>
      <w:r>
        <w:rPr>
          <w:rFonts w:ascii="Courier New" w:hAnsi="Courier New" w:eastAsia="Courier New" w:cs="Courier New"/>
          <w:b w:val="0"/>
          <w:i w:val="0"/>
          <w:smallCaps w:val="0"/>
          <w:strike w:val="0"/>
          <w:color w:val="000000"/>
          <w:sz w:val="16"/>
          <w:szCs w:val="16"/>
          <w:u w:val="none"/>
          <w:shd w:val="clear" w:fill="auto"/>
          <w:vertAlign w:val="baseline"/>
          <w:rtl w:val="0"/>
        </w:rPr>
        <w:t>0.6153274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ourier New" w:hAnsi="Courier New" w:eastAsia="Courier New" w:cs="Courier New"/>
          <w:b w:val="0"/>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4" w:lineRule="auto"/>
        <w:ind w:left="482" w:right="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4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output normalized data is then converted into normal form by using reverse minmax formula.</w:t>
      </w:r>
    </w:p>
    <w:p>
      <w:pPr>
        <w:pStyle w:val="3"/>
        <w:numPr>
          <w:ilvl w:val="1"/>
          <w:numId w:val="2"/>
        </w:numPr>
        <w:tabs>
          <w:tab w:val="left" w:pos="1024"/>
        </w:tabs>
        <w:spacing w:before="75" w:after="0" w:line="240" w:lineRule="auto"/>
        <w:ind w:left="1023" w:right="0" w:hanging="542"/>
        <w:jc w:val="left"/>
      </w:pPr>
      <w:bookmarkStart w:id="27" w:name="_3as4poj" w:colFirst="0" w:colLast="0"/>
      <w:bookmarkEnd w:id="27"/>
      <w:r>
        <w:rPr>
          <w:rtl w:val="0"/>
        </w:rPr>
        <w:t>Model Design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19"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use feedforwad neural network which has a input layer with 6 neurons, a single hidden layer which has 4 neural neurons and a output layer with single neuron. The Backpropagagtion algorithm has been used for training the 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29"/>
          <w:szCs w:val="29"/>
          <w:u w:val="none"/>
          <w:shd w:val="clear" w:fill="auto"/>
          <w:vertAlign w:val="baseline"/>
        </w:rPr>
      </w:pPr>
      <w:r>
        <w:drawing>
          <wp:anchor distT="0" distB="0" distL="0" distR="0" simplePos="0" relativeHeight="0" behindDoc="0" locked="0" layoutInCell="1" allowOverlap="1">
            <wp:simplePos x="0" y="0"/>
            <wp:positionH relativeFrom="column">
              <wp:posOffset>1333500</wp:posOffset>
            </wp:positionH>
            <wp:positionV relativeFrom="paragraph">
              <wp:posOffset>238125</wp:posOffset>
            </wp:positionV>
            <wp:extent cx="3209290" cy="3743325"/>
            <wp:effectExtent l="0" t="0" r="0" b="0"/>
            <wp:wrapTopAndBottom/>
            <wp:docPr id="20" name="image7.jpg"/>
            <wp:cNvGraphicFramePr/>
            <a:graphic xmlns:a="http://schemas.openxmlformats.org/drawingml/2006/main">
              <a:graphicData uri="http://schemas.openxmlformats.org/drawingml/2006/picture">
                <pic:pic xmlns:pic="http://schemas.openxmlformats.org/drawingml/2006/picture">
                  <pic:nvPicPr>
                    <pic:cNvPr id="20" name="image7.jpg"/>
                    <pic:cNvPicPr preferRelativeResize="0"/>
                  </pic:nvPicPr>
                  <pic:blipFill>
                    <a:blip r:embed="rId21"/>
                    <a:srcRect/>
                    <a:stretch>
                      <a:fillRect/>
                    </a:stretch>
                  </pic:blipFill>
                  <pic:spPr>
                    <a:xfrm>
                      <a:off x="0" y="0"/>
                      <a:ext cx="3209487" cy="374332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7" w:after="0" w:line="240" w:lineRule="auto"/>
        <w:ind w:left="1084" w:right="927"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.3: Neural 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1"/>
          <w:numId w:val="2"/>
        </w:numPr>
        <w:tabs>
          <w:tab w:val="left" w:pos="1024"/>
        </w:tabs>
        <w:spacing w:before="0" w:after="0" w:line="240" w:lineRule="auto"/>
        <w:ind w:left="1023" w:right="0" w:hanging="542"/>
        <w:jc w:val="left"/>
      </w:pPr>
      <w:bookmarkStart w:id="28" w:name="_1pxezwc" w:colFirst="0" w:colLast="0"/>
      <w:bookmarkEnd w:id="28"/>
      <w:r>
        <w:rPr>
          <w:rtl w:val="0"/>
        </w:rPr>
        <w:t>Input Data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Here is a brief description about the inputs that are fed to the neural 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numPr>
          <w:ilvl w:val="2"/>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204"/>
        </w:tabs>
        <w:spacing w:before="1" w:after="0" w:line="240" w:lineRule="auto"/>
        <w:ind w:left="1203" w:right="0" w:hanging="722"/>
        <w:jc w:val="both"/>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General Index (GI)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6" w:after="0" w:line="362" w:lineRule="auto"/>
        <w:ind w:left="482" w:right="32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4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General index is a number that measure the relative value of a section of share market. It reflects the total economic condition of the market. If the general index goes down then it means the economic condition of that particular market is relatively in poor condition.</w:t>
      </w:r>
    </w:p>
    <w:p>
      <w:pPr>
        <w:keepNext w:val="0"/>
        <w:keepLines w:val="0"/>
        <w:widowControl w:val="0"/>
        <w:numPr>
          <w:ilvl w:val="2"/>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204"/>
        </w:tabs>
        <w:spacing w:before="68" w:after="0" w:line="240" w:lineRule="auto"/>
        <w:ind w:left="1203" w:right="0" w:hanging="722"/>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Price Difference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2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is the difference between the current share value and previous share value of a specific company. The difference specifies whether the share price is increasing decreasing or equal throughout the day.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numPr>
          <w:ilvl w:val="2"/>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204"/>
        </w:tabs>
        <w:spacing w:before="0" w:after="0" w:line="240" w:lineRule="auto"/>
        <w:ind w:left="1203" w:right="0" w:hanging="722"/>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Highest Value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4" w:lineRule="auto"/>
        <w:ind w:left="482" w:right="32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is the highest value the share price of a company that has reached in the previous day.</w:t>
      </w:r>
    </w:p>
    <w:p>
      <w:pPr>
        <w:keepNext w:val="0"/>
        <w:keepLines w:val="0"/>
        <w:widowControl w:val="0"/>
        <w:numPr>
          <w:ilvl w:val="2"/>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204"/>
        </w:tabs>
        <w:spacing w:before="203" w:after="0" w:line="240" w:lineRule="auto"/>
        <w:ind w:left="1203" w:right="0" w:hanging="722"/>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Lowest Value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52" w:lineRule="auto"/>
        <w:ind w:left="482" w:right="31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Similar to highest value, it is the highest value the share price of a company that has reached in the previous day.</w:t>
      </w:r>
    </w:p>
    <w:p>
      <w:pPr>
        <w:keepNext w:val="0"/>
        <w:keepLines w:val="0"/>
        <w:widowControl w:val="0"/>
        <w:numPr>
          <w:ilvl w:val="2"/>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204"/>
        </w:tabs>
        <w:spacing w:before="230" w:after="0" w:line="240" w:lineRule="auto"/>
        <w:ind w:left="1203" w:right="0" w:hanging="722"/>
        <w:jc w:val="left"/>
        <w:rPr>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Share Volume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482"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Share volume can be calculated in two different types the daily share volume and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4" w:after="0" w:line="360" w:lineRule="auto"/>
        <w:ind w:left="482" w:right="32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monthly share volume. the total number of share is sold in a particular  day  is called daily share volume. In monthly share volume is the sum of the trading volumes during that month.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tabs>
          <w:tab w:val="left" w:pos="1263"/>
        </w:tabs>
        <w:spacing w:before="0"/>
        <w:ind w:left="482" w:right="0" w:firstLine="0"/>
        <w:jc w:val="left"/>
        <w:rPr>
          <w:b/>
          <w:sz w:val="25"/>
          <w:szCs w:val="25"/>
        </w:rPr>
      </w:pPr>
      <w:r>
        <w:rPr>
          <w:b/>
          <w:sz w:val="25"/>
          <w:szCs w:val="25"/>
          <w:rtl w:val="0"/>
        </w:rPr>
        <w:t>5.5.6</w:t>
      </w:r>
      <w:r>
        <w:rPr>
          <w:b/>
          <w:sz w:val="25"/>
          <w:szCs w:val="25"/>
          <w:rtl w:val="0"/>
        </w:rPr>
        <w:tab/>
      </w:r>
      <w:r>
        <w:rPr>
          <w:b/>
          <w:sz w:val="25"/>
          <w:szCs w:val="25"/>
          <w:rtl w:val="0"/>
        </w:rPr>
        <w:t>Closing price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Closing price generally refers to the last price at which a stock trades during a regular trading session. For NEPSE , regular trading sessions run from  Sunday  - Thursday (11:00 AM . to 3:00 PM) and Friday(12:00 pm to 1:00 pm).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spacing w:before="1"/>
        <w:ind w:right="0" w:firstLine="502" w:firstLineChars="200"/>
        <w:jc w:val="left"/>
        <w:rPr>
          <w:b/>
          <w:sz w:val="25"/>
          <w:szCs w:val="25"/>
        </w:rPr>
      </w:pPr>
      <w:r>
        <w:rPr>
          <w:b/>
          <w:sz w:val="25"/>
          <w:szCs w:val="25"/>
          <w:rtl w:val="0"/>
        </w:rPr>
        <w:t>5.</w:t>
      </w:r>
      <w:r>
        <w:rPr>
          <w:rFonts w:hint="default"/>
          <w:b/>
          <w:sz w:val="25"/>
          <w:szCs w:val="25"/>
          <w:rtl w:val="0"/>
          <w:lang w:val="en-GB"/>
        </w:rPr>
        <w:t>5</w:t>
      </w:r>
      <w:r>
        <w:rPr>
          <w:b/>
          <w:sz w:val="25"/>
          <w:szCs w:val="25"/>
          <w:rtl w:val="0"/>
        </w:rPr>
        <w:t>.</w:t>
      </w:r>
      <w:r>
        <w:rPr>
          <w:rFonts w:hint="default"/>
          <w:b/>
          <w:sz w:val="25"/>
          <w:szCs w:val="25"/>
          <w:rtl w:val="0"/>
          <w:lang w:val="en-GB"/>
        </w:rPr>
        <w:t>7</w:t>
      </w:r>
      <w:r>
        <w:rPr>
          <w:b/>
          <w:sz w:val="25"/>
          <w:szCs w:val="25"/>
          <w:rtl w:val="0"/>
        </w:rPr>
        <w:t>.   NeuroXL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5" w:after="0" w:line="362" w:lineRule="auto"/>
        <w:ind w:left="482" w:right="30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NeuroXL is a neural network tool that can be used for simulation of Neural Network. Simulation using this tool can help us in selecting the right parameters for neural network such as maximum epoch, minimum error, initial weights  and activation function.</w:t>
      </w:r>
    </w:p>
    <w:p>
      <w:pPr>
        <w:pStyle w:val="2"/>
        <w:numPr>
          <w:ilvl w:val="0"/>
          <w:numId w:val="2"/>
        </w:numPr>
        <w:tabs>
          <w:tab w:val="left" w:pos="843"/>
        </w:tabs>
        <w:spacing w:before="72" w:after="0" w:line="240" w:lineRule="auto"/>
        <w:ind w:left="843" w:right="0" w:hanging="361"/>
        <w:jc w:val="left"/>
      </w:pPr>
      <w:bookmarkStart w:id="29" w:name="_2p2csry" w:colFirst="0" w:colLast="0"/>
      <w:bookmarkEnd w:id="29"/>
      <w:r>
        <w:rPr>
          <w:rtl w:val="0"/>
        </w:rPr>
        <w:t>TESTING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i w:val="0"/>
          <w:smallCaps w:val="0"/>
          <w:strike w:val="0"/>
          <w:color w:val="000000"/>
          <w:sz w:val="48"/>
          <w:szCs w:val="48"/>
          <w:u w:val="none"/>
          <w:shd w:val="clear" w:fill="auto"/>
          <w:vertAlign w:val="baseline"/>
        </w:rPr>
      </w:pP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024"/>
        </w:tabs>
        <w:spacing w:before="0" w:after="0" w:line="240" w:lineRule="auto"/>
        <w:ind w:left="1023" w:right="0" w:hanging="542"/>
        <w:jc w:val="left"/>
        <w:rPr>
          <w:i w:val="0"/>
          <w:smallCaps w:val="0"/>
          <w:strike w:val="0"/>
          <w:color w:val="000000"/>
          <w:u w:val="none"/>
          <w:shd w:val="clear" w:fill="auto"/>
          <w:vertAlign w:val="baseline"/>
        </w:rPr>
      </w:pPr>
      <w:bookmarkStart w:id="30" w:name="_147n2zr" w:colFirst="0" w:colLast="0"/>
      <w:bookmarkEnd w:id="30"/>
      <w:r>
        <w:rPr>
          <w:rFonts w:ascii="Times New Roman" w:hAnsi="Times New Roman" w:eastAsia="Times New Roman" w:cs="Times New Roman"/>
          <w:b/>
          <w:i w:val="0"/>
          <w:smallCaps w:val="0"/>
          <w:strike w:val="0"/>
          <w:color w:val="000000"/>
          <w:sz w:val="25"/>
          <w:szCs w:val="25"/>
          <w:u w:val="none"/>
          <w:shd w:val="clear" w:fill="auto"/>
          <w:vertAlign w:val="baseline"/>
          <w:rtl w:val="0"/>
        </w:rPr>
        <w:t>Unit Testing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43"/>
          <w:szCs w:val="4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2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Unit testing is carried out for testing modules constructed from the system design. Each part is compiled using inputs for specific modules.  Every  modules  are assembled into a larger unit during the unit testing process.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9" w:after="0" w:line="360" w:lineRule="auto"/>
        <w:ind w:left="482" w:right="30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Testing has been performed on each phase of project design and coding. The testing of module interface is carried out to ensure the  proper  flow of information into  and out of the program unit while testing. The temporarily generated output data  is ensured that maintains its integrity throughout the algorithm's execution by examining the local data structure. Finally, all error-handling paths are also tested.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7" w:after="0" w:line="352" w:lineRule="auto"/>
        <w:ind w:left="482" w:right="33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p>
    <w:p>
      <w:pPr>
        <w:pStyle w:val="3"/>
        <w:numPr>
          <w:ilvl w:val="1"/>
          <w:numId w:val="2"/>
        </w:numPr>
        <w:tabs>
          <w:tab w:val="left" w:pos="1024"/>
        </w:tabs>
        <w:spacing w:before="75" w:after="0" w:line="240" w:lineRule="auto"/>
        <w:ind w:left="1023" w:right="0" w:hanging="542"/>
        <w:jc w:val="left"/>
      </w:pPr>
      <w:bookmarkStart w:id="31" w:name="_23ckvvd" w:colFirst="0" w:colLast="0"/>
      <w:bookmarkEnd w:id="31"/>
      <w:r>
        <w:rPr>
          <w:rtl w:val="0"/>
        </w:rPr>
        <w:t>Verification and Validation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2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testing process is a part of broader subject referring to verification and validation. We have to acknowledge the system specifications and try to meet the customer’s requirements and for this sole purpose, we have to verify and validate the product to make sure everything is in place. Verification and validation are two different things. One is performed to ensure that the software correctly implements a specific functionality and other is done to ensure if the  customer  requirements are properly met or not by the end product.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29"/>
          <w:szCs w:val="2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4" w:lineRule="auto"/>
        <w:ind w:left="482" w:right="339"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4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Verification of the project was carried out to ensure that the project met all the requirement and specification of our project. We made sure that our project is up to the standard as we planned at the beginning of our project development.</w:t>
      </w:r>
    </w:p>
    <w:p>
      <w:pPr>
        <w:pStyle w:val="2"/>
        <w:numPr>
          <w:ilvl w:val="0"/>
          <w:numId w:val="2"/>
        </w:numPr>
        <w:tabs>
          <w:tab w:val="left" w:pos="843"/>
        </w:tabs>
        <w:spacing w:before="72" w:after="0" w:line="240" w:lineRule="auto"/>
        <w:ind w:left="843" w:right="0" w:hanging="361"/>
        <w:jc w:val="left"/>
      </w:pPr>
      <w:bookmarkStart w:id="32" w:name="_ihv636" w:colFirst="0" w:colLast="0"/>
      <w:bookmarkEnd w:id="32"/>
      <w:r>
        <w:rPr>
          <w:rtl w:val="0"/>
        </w:rPr>
        <w:t>ANALYSIS AND RESULTS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pStyle w:val="3"/>
        <w:numPr>
          <w:ilvl w:val="1"/>
          <w:numId w:val="2"/>
        </w:numPr>
        <w:tabs>
          <w:tab w:val="left" w:pos="1024"/>
        </w:tabs>
        <w:spacing w:before="0" w:after="0" w:line="240" w:lineRule="auto"/>
        <w:ind w:left="1023" w:right="0" w:hanging="542"/>
        <w:jc w:val="left"/>
      </w:pPr>
      <w:bookmarkStart w:id="33" w:name="_32hioqz" w:colFirst="0" w:colLast="0"/>
      <w:bookmarkEnd w:id="33"/>
      <w:r>
        <w:rPr>
          <w:rtl w:val="0"/>
        </w:rPr>
        <w:t>Analysis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this project, the factors  that  are taken into  account  for  change  in the  closing  price  of a particular company are: General Index, Price difference, highest value, lowest value, share volume and closing price. We performed analysis on obtained data to  establish relation between our output parameters and the selected factors.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r>
        <w:rPr>
          <w:sz w:val="24"/>
          <w:szCs w:val="24"/>
        </w:rPr>
        <w:drawing>
          <wp:inline distT="114300" distB="114300" distL="114300" distR="114300">
            <wp:extent cx="5781675" cy="2286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18" name="image5.png"/>
                    <pic:cNvPicPr preferRelativeResize="0"/>
                  </pic:nvPicPr>
                  <pic:blipFill>
                    <a:blip r:embed="rId22"/>
                    <a:srcRect/>
                    <a:stretch>
                      <a:fillRect/>
                    </a:stretch>
                  </pic:blipFill>
                  <pic:spPr>
                    <a:xfrm>
                      <a:off x="0" y="0"/>
                      <a:ext cx="5782000" cy="2286000"/>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r>
        <w:rPr>
          <w:rFonts w:hint="default"/>
          <w:sz w:val="24"/>
          <w:szCs w:val="24"/>
          <w:rtl w:val="0"/>
          <w:lang w:val="en-GB"/>
        </w:rPr>
        <w:t xml:space="preserve">7.1: </w:t>
      </w:r>
      <w:r>
        <w:rPr>
          <w:sz w:val="24"/>
          <w:szCs w:val="24"/>
          <w:rtl w:val="0"/>
        </w:rPr>
        <w:t>STOCK PICE 2012-2017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r>
        <w:rPr>
          <w:sz w:val="24"/>
          <w:szCs w:val="24"/>
        </w:rPr>
        <w:drawing>
          <wp:inline distT="114300" distB="114300" distL="114300" distR="114300">
            <wp:extent cx="5781675" cy="23241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21" name="image12.png"/>
                    <pic:cNvPicPr preferRelativeResize="0"/>
                  </pic:nvPicPr>
                  <pic:blipFill>
                    <a:blip r:embed="rId23"/>
                    <a:srcRect/>
                    <a:stretch>
                      <a:fillRect/>
                    </a:stretch>
                  </pic:blipFill>
                  <pic:spPr>
                    <a:xfrm>
                      <a:off x="0" y="0"/>
                      <a:ext cx="5782000" cy="2324100"/>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r>
        <w:rPr>
          <w:rFonts w:hint="default"/>
          <w:sz w:val="24"/>
          <w:szCs w:val="24"/>
          <w:rtl w:val="0"/>
          <w:lang w:val="en-GB"/>
        </w:rPr>
        <w:t xml:space="preserve">7.2: </w:t>
      </w:r>
      <w:r>
        <w:rPr>
          <w:sz w:val="24"/>
          <w:szCs w:val="24"/>
          <w:rtl w:val="0"/>
        </w:rPr>
        <w:t>ROLLING MEAN VS STOCK PRICE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r>
        <w:rPr>
          <w:sz w:val="24"/>
          <w:szCs w:val="24"/>
        </w:rPr>
        <w:drawing>
          <wp:inline distT="114300" distB="114300" distL="114300" distR="114300">
            <wp:extent cx="5781675" cy="22733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24"/>
                    <a:srcRect/>
                    <a:stretch>
                      <a:fillRect/>
                    </a:stretch>
                  </pic:blipFill>
                  <pic:spPr>
                    <a:xfrm>
                      <a:off x="0" y="0"/>
                      <a:ext cx="5782000" cy="2273300"/>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r>
        <w:rPr>
          <w:rFonts w:hint="default"/>
          <w:sz w:val="24"/>
          <w:szCs w:val="24"/>
          <w:rtl w:val="0"/>
          <w:lang w:val="en-GB"/>
        </w:rPr>
        <w:t xml:space="preserve">7.3: </w:t>
      </w:r>
      <w:r>
        <w:rPr>
          <w:sz w:val="24"/>
          <w:szCs w:val="24"/>
          <w:rtl w:val="0"/>
        </w:rPr>
        <w:t>MOVING AVERAGE OF PAST 30 DAYS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r>
        <w:rPr>
          <w:sz w:val="24"/>
          <w:szCs w:val="24"/>
        </w:rPr>
        <w:drawing>
          <wp:inline distT="114300" distB="114300" distL="114300" distR="114300">
            <wp:extent cx="5781675" cy="24892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referRelativeResize="0"/>
                  </pic:nvPicPr>
                  <pic:blipFill>
                    <a:blip r:embed="rId25"/>
                    <a:srcRect/>
                    <a:stretch>
                      <a:fillRect/>
                    </a:stretch>
                  </pic:blipFill>
                  <pic:spPr>
                    <a:xfrm>
                      <a:off x="0" y="0"/>
                      <a:ext cx="5782000" cy="2489200"/>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89" w:firstLine="0"/>
        <w:jc w:val="left"/>
        <w:rPr>
          <w:sz w:val="24"/>
          <w:szCs w:val="24"/>
        </w:rPr>
      </w:pPr>
      <w:r>
        <w:rPr>
          <w:rFonts w:hint="default"/>
          <w:sz w:val="24"/>
          <w:szCs w:val="24"/>
          <w:rtl w:val="0"/>
          <w:lang w:val="en-GB"/>
        </w:rPr>
        <w:t xml:space="preserve">7.4: </w:t>
      </w:r>
      <w:r>
        <w:rPr>
          <w:sz w:val="24"/>
          <w:szCs w:val="24"/>
          <w:rtl w:val="0"/>
        </w:rPr>
        <w:t>MINIMUM NO OF PERIODS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4" w:right="914"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p>
    <w:p>
      <w:pPr>
        <w:rPr>
          <w:vertAlign w:val="baseline"/>
        </w:rPr>
        <w:sectPr>
          <w:pgSz w:w="11910" w:h="16850"/>
          <w:pgMar w:top="1600" w:right="1120" w:bottom="1220" w:left="1680" w:header="0" w:footer="957" w:gutter="0"/>
        </w:sectPr>
      </w:pPr>
    </w:p>
    <w:p>
      <w:pPr>
        <w:pStyle w:val="3"/>
        <w:tabs>
          <w:tab w:val="left" w:pos="1024"/>
        </w:tabs>
        <w:spacing w:before="75" w:after="0" w:line="240" w:lineRule="auto"/>
        <w:ind w:left="0" w:right="0" w:firstLine="0"/>
        <w:jc w:val="left"/>
      </w:pPr>
      <w:bookmarkStart w:id="34" w:name="_1hmsyys" w:colFirst="0" w:colLast="0"/>
      <w:bookmarkEnd w:id="34"/>
      <w:r>
        <w:rPr>
          <w:rtl w:val="0"/>
        </w:rPr>
        <w:t>Result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0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After collection of data the future share price is predicted using neural network. The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0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are illustrated in graphical form below.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08" w:firstLine="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08" w:firstLine="0"/>
        <w:jc w:val="both"/>
        <w:rPr>
          <w:sz w:val="24"/>
          <w:szCs w:val="24"/>
        </w:rPr>
      </w:pPr>
      <w:r>
        <w:rPr>
          <w:sz w:val="24"/>
          <w:szCs w:val="24"/>
        </w:rPr>
        <w:drawing>
          <wp:inline distT="114300" distB="114300" distL="114300" distR="114300">
            <wp:extent cx="5012055" cy="3150870"/>
            <wp:effectExtent l="0" t="0" r="17145" b="11430"/>
            <wp:docPr id="17" name="image9.png"/>
            <wp:cNvGraphicFramePr/>
            <a:graphic xmlns:a="http://schemas.openxmlformats.org/drawingml/2006/main">
              <a:graphicData uri="http://schemas.openxmlformats.org/drawingml/2006/picture">
                <pic:pic xmlns:pic="http://schemas.openxmlformats.org/drawingml/2006/picture">
                  <pic:nvPicPr>
                    <pic:cNvPr id="17" name="image9.png"/>
                    <pic:cNvPicPr preferRelativeResize="0"/>
                  </pic:nvPicPr>
                  <pic:blipFill>
                    <a:blip r:embed="rId26"/>
                    <a:srcRect/>
                    <a:stretch>
                      <a:fillRect/>
                    </a:stretch>
                  </pic:blipFill>
                  <pic:spPr>
                    <a:xfrm>
                      <a:off x="0" y="0"/>
                      <a:ext cx="5012055" cy="3150870"/>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4" w:right="916"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sectPr>
          <w:pgSz w:w="11910" w:h="16850"/>
          <w:pgMar w:top="1340" w:right="1120" w:bottom="1220" w:left="1680" w:header="0" w:footer="957" w:gutter="0"/>
        </w:sect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t>Figure 7.5: Result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420" w:right="1120" w:bottom="1220" w:left="1680" w:header="0" w:footer="957" w:gutter="0"/>
        </w:sectPr>
      </w:pPr>
    </w:p>
    <w:p>
      <w:pPr>
        <w:pStyle w:val="2"/>
        <w:numPr>
          <w:ilvl w:val="0"/>
          <w:numId w:val="2"/>
        </w:numPr>
        <w:tabs>
          <w:tab w:val="left" w:pos="843"/>
        </w:tabs>
        <w:spacing w:before="72" w:after="0" w:line="240" w:lineRule="auto"/>
        <w:ind w:left="843" w:right="0" w:hanging="361"/>
        <w:jc w:val="left"/>
      </w:pPr>
      <w:bookmarkStart w:id="35" w:name="_41mghml" w:colFirst="0" w:colLast="0"/>
      <w:bookmarkEnd w:id="35"/>
      <w:r>
        <w:rPr>
          <w:rtl w:val="0"/>
        </w:rPr>
        <w:t>LIMITATION AND FUTURE ENHANCEMENT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1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implement the application of </w:t>
      </w:r>
      <w:r>
        <w:rPr>
          <w:sz w:val="24"/>
          <w:szCs w:val="24"/>
          <w:rtl w:val="0"/>
        </w:rPr>
        <w:t xml:space="preserve">Recursive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Neural Network to the task of  stock market prediction and </w:t>
      </w:r>
      <w:r>
        <w:rPr>
          <w:sz w:val="24"/>
          <w:szCs w:val="24"/>
          <w:rtl w:val="0"/>
        </w:rPr>
        <w:t>RNN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model and salient feature. Our initial analysis show significant correlation between different input parameter.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57" w:lineRule="auto"/>
        <w:ind w:left="482" w:right="32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result obtained in both the cases was fairly accurate. As is indent from fig 7.1,  7.2, 7.3, the prediction is fairly accurate unless there is huge and sudden variation in the actual data. On other hand, this also proves the hypotheses that stock market are actually unpredictable.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4" w:lineRule="auto"/>
        <w:ind w:left="482" w:right="33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After the phase of prediction and analysis, the result will be displayed to users in the form web pages.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9"/>
          <w:szCs w:val="29"/>
          <w:u w:val="none"/>
          <w:shd w:val="clear" w:fill="auto"/>
          <w:vertAlign w:val="baseline"/>
        </w:rPr>
      </w:pPr>
    </w:p>
    <w:p>
      <w:pPr>
        <w:pStyle w:val="3"/>
        <w:numPr>
          <w:ilvl w:val="1"/>
          <w:numId w:val="2"/>
        </w:numPr>
        <w:tabs>
          <w:tab w:val="left" w:pos="1024"/>
        </w:tabs>
        <w:spacing w:before="0" w:after="0" w:line="240" w:lineRule="auto"/>
        <w:ind w:left="1023" w:right="0" w:hanging="542"/>
        <w:jc w:val="left"/>
      </w:pPr>
      <w:bookmarkStart w:id="36" w:name="_2grqrue" w:colFirst="0" w:colLast="0"/>
      <w:bookmarkEnd w:id="36"/>
      <w:r>
        <w:rPr>
          <w:rtl w:val="0"/>
        </w:rPr>
        <w:t>Limitation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482" w:right="32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main aim of this system is to provide a general idea of where the stock market is headed. It is only limited to a very basic prediction model. Thus, it cannot be used as a critical decision making tool. By incorporating only limited number of parameters, there is certain degree of accuracy. Since, there are many indeterminate  parameters that directly affect stock market, each and every one of them cannot be taken into account. So, our model only depends on the relationship of our selected parameters with the share price.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2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At present, this system only performs analysis and prediction </w:t>
      </w:r>
      <w:r>
        <w:rPr>
          <w:sz w:val="24"/>
          <w:szCs w:val="24"/>
          <w:rtl w:val="0"/>
        </w:rPr>
        <w:t>google.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This system is limited to only certain users that have knowledge of stock market.</w:t>
      </w:r>
    </w:p>
    <w:p>
      <w:pPr>
        <w:pStyle w:val="3"/>
        <w:numPr>
          <w:ilvl w:val="1"/>
          <w:numId w:val="2"/>
        </w:numPr>
        <w:tabs>
          <w:tab w:val="left" w:pos="1024"/>
        </w:tabs>
        <w:spacing w:before="75" w:after="0" w:line="240" w:lineRule="auto"/>
        <w:ind w:left="1023" w:right="0" w:hanging="542"/>
        <w:jc w:val="left"/>
      </w:pPr>
      <w:bookmarkStart w:id="37" w:name="_vx1227" w:colFirst="0" w:colLast="0"/>
      <w:bookmarkEnd w:id="37"/>
      <w:r>
        <w:rPr>
          <w:rtl w:val="0"/>
        </w:rPr>
        <w:t>Future scope of improvement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i w:val="0"/>
          <w:smallCaps w:val="0"/>
          <w:strike w:val="0"/>
          <w:color w:val="000000"/>
          <w:sz w:val="45"/>
          <w:szCs w:val="45"/>
          <w:u w:val="none"/>
          <w:shd w:val="clear" w:fill="auto"/>
          <w:vertAlign w:val="baseline"/>
        </w:rPr>
      </w:pP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0" w:after="0" w:line="240" w:lineRule="auto"/>
        <w:ind w:left="843"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Potential improvement can be made to our data collection and analysis method.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180" w:after="0" w:line="357" w:lineRule="auto"/>
        <w:ind w:left="843" w:right="318"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Future research can be done with possible improvement such as more refined data and more accurate algorithm.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42"/>
          <w:tab w:val="left" w:pos="843"/>
        </w:tabs>
        <w:spacing w:before="0" w:after="0" w:line="357" w:lineRule="auto"/>
        <w:ind w:left="843" w:right="334" w:hanging="361"/>
        <w:jc w:val="left"/>
        <w:rPr>
          <w:b w:val="0"/>
          <w:i w:val="0"/>
          <w:smallCaps w:val="0"/>
          <w:strike w:val="0"/>
          <w:color w:val="000000"/>
          <w:u w:val="none"/>
          <w:shd w:val="clear" w:fill="auto"/>
          <w:vertAlign w:val="baseline"/>
        </w:rPr>
        <w:sectPr>
          <w:pgSz w:w="11910" w:h="16850"/>
          <w:pgMar w:top="134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Implementation of discussion forums and economic news portal including other sector apart from hydropower and going in national level.</w:t>
      </w:r>
    </w:p>
    <w:p>
      <w:pPr>
        <w:pStyle w:val="2"/>
        <w:ind w:left="482" w:firstLine="0"/>
      </w:pPr>
      <w:bookmarkStart w:id="38" w:name="_3fwokq0" w:colFirst="0" w:colLast="0"/>
      <w:bookmarkEnd w:id="38"/>
      <w:r>
        <w:rPr>
          <w:rtl w:val="0"/>
        </w:rPr>
        <w:t>CONCLUSION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3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implement the application of Artificial Neural Network to the task of  stock market prediction and ANN model and salient feature. Our initial analysis show significant correlation between different input parameter.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57" w:lineRule="auto"/>
        <w:ind w:left="482" w:right="31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result obtained in both the cases was fairly accurate. As is indent from fig 7.1,  7.2, 7.3, the prediction is fairly accurate unless there is huge and sudden variation in the actual data. On other hand, this also proves the hypotheses that stock market are actually unpredictable.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4" w:lineRule="auto"/>
        <w:ind w:left="482" w:right="33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After the phase of prediction and analysis, the result will be displayed to users in the form web pages.</w:t>
      </w:r>
    </w:p>
    <w:p>
      <w:pPr>
        <w:pStyle w:val="2"/>
        <w:ind w:left="482" w:firstLine="0"/>
      </w:pPr>
      <w:bookmarkStart w:id="39" w:name="_1v1yuxt" w:colFirst="0" w:colLast="0"/>
      <w:bookmarkEnd w:id="39"/>
      <w:r>
        <w:rPr>
          <w:rtl w:val="0"/>
        </w:rPr>
        <w:t>REFERENCES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i w:val="0"/>
          <w:smallCaps w:val="0"/>
          <w:strike w:val="0"/>
          <w:color w:val="000000"/>
          <w:sz w:val="47"/>
          <w:szCs w:val="4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52" w:lineRule="auto"/>
        <w:ind w:left="482" w:right="32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[1]R. Wilson and R. Sharda, "Bankruptcy prediction using neural networks", </w:t>
      </w:r>
      <w:r>
        <w:rPr>
          <w:rFonts w:ascii="Times New Roman" w:hAnsi="Times New Roman" w:eastAsia="Times New Roman" w:cs="Times New Roman"/>
          <w:b w:val="0"/>
          <w:i/>
          <w:smallCaps w:val="0"/>
          <w:strike w:val="0"/>
          <w:color w:val="000000"/>
          <w:sz w:val="24"/>
          <w:szCs w:val="24"/>
          <w:u w:val="none"/>
          <w:shd w:val="clear" w:fill="auto"/>
          <w:vertAlign w:val="baseline"/>
          <w:rtl w:val="0"/>
        </w:rPr>
        <w:t>Decision Support Systems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vol. 11, no. 5, pp. 545-557, 1994.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4" w:lineRule="auto"/>
        <w:ind w:left="482" w:right="333" w:firstLine="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[2]Atsalakis, G. S., Dimitrakakis, E. M., &amp; Zopounidis, C. D. (2011). Elliott wave theory and neuro- fuzzy systems, in stock market prediction: The WASP system.</w:t>
      </w:r>
    </w:p>
    <w:p>
      <w:pPr>
        <w:spacing w:before="0" w:line="263" w:lineRule="auto"/>
        <w:ind w:left="482" w:right="0" w:firstLine="0"/>
        <w:jc w:val="both"/>
        <w:rPr>
          <w:sz w:val="24"/>
          <w:szCs w:val="24"/>
        </w:rPr>
      </w:pPr>
      <w:r>
        <w:rPr>
          <w:i/>
          <w:sz w:val="24"/>
          <w:szCs w:val="24"/>
          <w:rtl w:val="0"/>
        </w:rPr>
        <w:t>Expert Systems with Applications, 38</w:t>
      </w:r>
      <w:r>
        <w:rPr>
          <w:sz w:val="24"/>
          <w:szCs w:val="24"/>
          <w:rtl w:val="0"/>
        </w:rPr>
        <w:t>, 9196–9206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5" w:after="0" w:line="352" w:lineRule="auto"/>
        <w:ind w:left="482" w:right="32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[3]K. Tsai and J. Wang, "External technology sourcing and innovation performance in LMT sectors", </w:t>
      </w:r>
      <w:r>
        <w:rPr>
          <w:rFonts w:ascii="Times New Roman" w:hAnsi="Times New Roman" w:eastAsia="Times New Roman" w:cs="Times New Roman"/>
          <w:b w:val="0"/>
          <w:i/>
          <w:smallCaps w:val="0"/>
          <w:strike w:val="0"/>
          <w:color w:val="000000"/>
          <w:sz w:val="24"/>
          <w:szCs w:val="24"/>
          <w:u w:val="none"/>
          <w:shd w:val="clear" w:fill="auto"/>
          <w:vertAlign w:val="baseline"/>
          <w:rtl w:val="0"/>
        </w:rPr>
        <w:t>Research Policy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vol. 38, no. 3, pp. 518-526, 2009.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82" w:right="321" w:firstLine="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[4]K. Han and J. Kim, "Genetic quantum algorithm and its application to combinatorial optimization problem", </w:t>
      </w:r>
      <w:r>
        <w:rPr>
          <w:rFonts w:ascii="Times New Roman" w:hAnsi="Times New Roman" w:eastAsia="Times New Roman" w:cs="Times New Roman"/>
          <w:b w:val="0"/>
          <w:i/>
          <w:smallCaps w:val="0"/>
          <w:strike w:val="0"/>
          <w:color w:val="000000"/>
          <w:sz w:val="24"/>
          <w:szCs w:val="24"/>
          <w:u w:val="none"/>
          <w:shd w:val="clear" w:fill="auto"/>
          <w:vertAlign w:val="baseline"/>
          <w:rtl w:val="0"/>
        </w:rPr>
        <w:t>Evolutionary Computation, 2000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vol. 2, pp. 1354-1360, 2000.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828"/>
        </w:tabs>
        <w:spacing w:before="0" w:after="0" w:line="360" w:lineRule="auto"/>
        <w:ind w:left="482" w:right="289" w:firstLine="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"Market Capitalisation Definition from Financial Times Lexicon", </w:t>
      </w:r>
      <w:r>
        <w:rPr>
          <w:rFonts w:ascii="Times New Roman" w:hAnsi="Times New Roman" w:eastAsia="Times New Roman" w:cs="Times New Roman"/>
          <w:b w:val="0"/>
          <w:i/>
          <w:smallCaps w:val="0"/>
          <w:strike w:val="0"/>
          <w:color w:val="000000"/>
          <w:sz w:val="24"/>
          <w:szCs w:val="24"/>
          <w:u w:val="none"/>
          <w:shd w:val="clear" w:fill="auto"/>
          <w:vertAlign w:val="baseline"/>
          <w:rtl w:val="0"/>
        </w:rPr>
        <w:t>Lexicon.ft.com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2016. [Online]. Available: </w:t>
      </w:r>
      <w:r>
        <w:fldChar w:fldCharType="begin"/>
      </w:r>
      <w:r>
        <w:instrText xml:space="preserve"> HYPERLINK "http://lexicon.ft.com/Term?term=market-capitalisation"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http://lexicon.ft.com/Term?term=market-capitalisation.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[Accessed: 10- Nov- 2016].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768"/>
        </w:tabs>
        <w:spacing w:before="0" w:after="0" w:line="352" w:lineRule="auto"/>
        <w:ind w:left="482" w:right="323" w:firstLine="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"MarketTrak's Forecast Model Overview", </w:t>
      </w:r>
      <w:r>
        <w:rPr>
          <w:rFonts w:ascii="Times New Roman" w:hAnsi="Times New Roman" w:eastAsia="Times New Roman" w:cs="Times New Roman"/>
          <w:b w:val="0"/>
          <w:i/>
          <w:smallCaps w:val="0"/>
          <w:strike w:val="0"/>
          <w:color w:val="000000"/>
          <w:sz w:val="24"/>
          <w:szCs w:val="24"/>
          <w:u w:val="none"/>
          <w:shd w:val="clear" w:fill="auto"/>
          <w:vertAlign w:val="baseline"/>
          <w:rtl w:val="0"/>
        </w:rPr>
        <w:t>Markettrak.com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2016. [Online]. Available: </w:t>
      </w:r>
      <w:r>
        <w:fldChar w:fldCharType="begin"/>
      </w:r>
      <w:r>
        <w:instrText xml:space="preserve"> HYPERLINK "http://www.markettrak.com/about.html"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http://www.markettrak.com/about.html.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[Accessed: 25- Nov- 2016].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[7]S. Hannon, "5 Rules For Prediciting Stock Market Trends - StockTrader.com",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364" w:lineRule="auto"/>
        <w:ind w:left="482" w:right="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50"/>
          <w:pgMar w:top="1360" w:right="1120" w:bottom="1220" w:left="1680" w:header="0" w:footer="957" w:gutter="0"/>
        </w:sectPr>
      </w:pPr>
      <w:r>
        <w:rPr>
          <w:rFonts w:ascii="Times New Roman" w:hAnsi="Times New Roman" w:eastAsia="Times New Roman" w:cs="Times New Roman"/>
          <w:b w:val="0"/>
          <w:i/>
          <w:smallCaps w:val="0"/>
          <w:strike w:val="0"/>
          <w:color w:val="000000"/>
          <w:sz w:val="24"/>
          <w:szCs w:val="24"/>
          <w:u w:val="none"/>
          <w:shd w:val="clear" w:fill="auto"/>
          <w:vertAlign w:val="baseline"/>
          <w:rtl w:val="0"/>
        </w:rPr>
        <w:t>StockTrader.com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2016. [Online]. Available:https://</w:t>
      </w:r>
      <w:r>
        <w:fldChar w:fldCharType="begin"/>
      </w:r>
      <w:r>
        <w:instrText xml:space="preserve"> HYPERLINK "http://www.stocktrader.com/2009/05/04/predicting-stock-"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www.stocktrader.com/2009/05/04/predicting-stock-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market-trends- rules/. [Accessed: 16- Nov- 2016].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bookmarkStart w:id="40" w:name="_4f1mdlm" w:colFirst="0" w:colLast="0"/>
      <w:bookmarkEnd w:id="40"/>
    </w:p>
    <w:sectPr>
      <w:pgSz w:w="11910" w:h="16850"/>
      <w:pgMar w:top="1440" w:right="1120" w:bottom="1140" w:left="1680" w:header="0" w:footer="95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17"/>
        <w:szCs w:val="17"/>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3"/>
      <w:numFmt w:val="decimal"/>
      <w:lvlText w:val="%1"/>
      <w:lvlJc w:val="left"/>
      <w:pPr>
        <w:ind w:left="1066" w:hanging="584"/>
      </w:pPr>
    </w:lvl>
    <w:lvl w:ilvl="1" w:tentative="0">
      <w:start w:val="2"/>
      <w:numFmt w:val="decimal"/>
      <w:lvlText w:val="%1.%2"/>
      <w:lvlJc w:val="left"/>
      <w:pPr>
        <w:ind w:left="1066" w:hanging="584"/>
      </w:pPr>
    </w:lvl>
    <w:lvl w:ilvl="2" w:tentative="0">
      <w:start w:val="1"/>
      <w:numFmt w:val="decimal"/>
      <w:lvlText w:val="%1.%2.%3"/>
      <w:lvlJc w:val="left"/>
      <w:pPr>
        <w:ind w:left="1066" w:hanging="584"/>
      </w:pPr>
      <w:rPr>
        <w:rFonts w:ascii="Times New Roman" w:hAnsi="Times New Roman" w:eastAsia="Times New Roman" w:cs="Times New Roman"/>
        <w:b/>
        <w:sz w:val="25"/>
        <w:szCs w:val="25"/>
      </w:rPr>
    </w:lvl>
    <w:lvl w:ilvl="3" w:tentative="0">
      <w:start w:val="0"/>
      <w:numFmt w:val="bullet"/>
      <w:lvlText w:val="●"/>
      <w:lvlJc w:val="left"/>
      <w:pPr>
        <w:ind w:left="1203" w:hanging="361"/>
      </w:pPr>
      <w:rPr>
        <w:rFonts w:ascii="Noto Sans Symbols" w:hAnsi="Noto Sans Symbols" w:eastAsia="Noto Sans Symbols" w:cs="Noto Sans Symbols"/>
        <w:sz w:val="24"/>
        <w:szCs w:val="24"/>
      </w:rPr>
    </w:lvl>
    <w:lvl w:ilvl="4" w:tentative="0">
      <w:start w:val="0"/>
      <w:numFmt w:val="bullet"/>
      <w:lvlText w:val="•"/>
      <w:lvlJc w:val="left"/>
      <w:pPr>
        <w:ind w:left="3312" w:hanging="361"/>
      </w:pPr>
    </w:lvl>
    <w:lvl w:ilvl="5" w:tentative="0">
      <w:start w:val="0"/>
      <w:numFmt w:val="bullet"/>
      <w:lvlText w:val="•"/>
      <w:lvlJc w:val="left"/>
      <w:pPr>
        <w:ind w:left="4278" w:hanging="361"/>
      </w:pPr>
    </w:lvl>
    <w:lvl w:ilvl="6" w:tentative="0">
      <w:start w:val="0"/>
      <w:numFmt w:val="bullet"/>
      <w:lvlText w:val="•"/>
      <w:lvlJc w:val="left"/>
      <w:pPr>
        <w:ind w:left="5245" w:hanging="361"/>
      </w:pPr>
    </w:lvl>
    <w:lvl w:ilvl="7" w:tentative="0">
      <w:start w:val="0"/>
      <w:numFmt w:val="bullet"/>
      <w:lvlText w:val="•"/>
      <w:lvlJc w:val="left"/>
      <w:pPr>
        <w:ind w:left="6211" w:hanging="361"/>
      </w:pPr>
    </w:lvl>
    <w:lvl w:ilvl="8" w:tentative="0">
      <w:start w:val="0"/>
      <w:numFmt w:val="bullet"/>
      <w:lvlText w:val="•"/>
      <w:lvlJc w:val="left"/>
      <w:pPr>
        <w:ind w:left="7177" w:hanging="361"/>
      </w:pPr>
    </w:lvl>
  </w:abstractNum>
  <w:abstractNum w:abstractNumId="1">
    <w:nsid w:val="BF205925"/>
    <w:multiLevelType w:val="multilevel"/>
    <w:tmpl w:val="BF205925"/>
    <w:lvl w:ilvl="0" w:tentative="0">
      <w:start w:val="0"/>
      <w:numFmt w:val="bullet"/>
      <w:lvlText w:val="●"/>
      <w:lvlJc w:val="left"/>
      <w:pPr>
        <w:ind w:left="843" w:hanging="361"/>
      </w:pPr>
      <w:rPr>
        <w:rFonts w:ascii="Noto Sans Symbols" w:hAnsi="Noto Sans Symbols" w:eastAsia="Noto Sans Symbols" w:cs="Noto Sans Symbols"/>
        <w:sz w:val="24"/>
        <w:szCs w:val="24"/>
      </w:rPr>
    </w:lvl>
    <w:lvl w:ilvl="1" w:tentative="0">
      <w:start w:val="0"/>
      <w:numFmt w:val="bullet"/>
      <w:lvlText w:val="•"/>
      <w:lvlJc w:val="left"/>
      <w:pPr>
        <w:ind w:left="1667" w:hanging="361"/>
      </w:pPr>
    </w:lvl>
    <w:lvl w:ilvl="2" w:tentative="0">
      <w:start w:val="0"/>
      <w:numFmt w:val="bullet"/>
      <w:lvlText w:val="•"/>
      <w:lvlJc w:val="left"/>
      <w:pPr>
        <w:ind w:left="2494" w:hanging="361"/>
      </w:pPr>
    </w:lvl>
    <w:lvl w:ilvl="3" w:tentative="0">
      <w:start w:val="0"/>
      <w:numFmt w:val="bullet"/>
      <w:lvlText w:val="•"/>
      <w:lvlJc w:val="left"/>
      <w:pPr>
        <w:ind w:left="3321" w:hanging="361"/>
      </w:pPr>
    </w:lvl>
    <w:lvl w:ilvl="4" w:tentative="0">
      <w:start w:val="0"/>
      <w:numFmt w:val="bullet"/>
      <w:lvlText w:val="•"/>
      <w:lvlJc w:val="left"/>
      <w:pPr>
        <w:ind w:left="4148" w:hanging="361"/>
      </w:pPr>
    </w:lvl>
    <w:lvl w:ilvl="5" w:tentative="0">
      <w:start w:val="0"/>
      <w:numFmt w:val="bullet"/>
      <w:lvlText w:val="•"/>
      <w:lvlJc w:val="left"/>
      <w:pPr>
        <w:ind w:left="4975" w:hanging="361"/>
      </w:pPr>
    </w:lvl>
    <w:lvl w:ilvl="6" w:tentative="0">
      <w:start w:val="0"/>
      <w:numFmt w:val="bullet"/>
      <w:lvlText w:val="•"/>
      <w:lvlJc w:val="left"/>
      <w:pPr>
        <w:ind w:left="5802" w:hanging="361"/>
      </w:pPr>
    </w:lvl>
    <w:lvl w:ilvl="7" w:tentative="0">
      <w:start w:val="0"/>
      <w:numFmt w:val="bullet"/>
      <w:lvlText w:val="•"/>
      <w:lvlJc w:val="left"/>
      <w:pPr>
        <w:ind w:left="6629" w:hanging="361"/>
      </w:pPr>
    </w:lvl>
    <w:lvl w:ilvl="8" w:tentative="0">
      <w:start w:val="0"/>
      <w:numFmt w:val="bullet"/>
      <w:lvlText w:val="•"/>
      <w:lvlJc w:val="left"/>
      <w:pPr>
        <w:ind w:left="7456" w:hanging="361"/>
      </w:pPr>
    </w:lvl>
  </w:abstractNum>
  <w:abstractNum w:abstractNumId="2">
    <w:nsid w:val="CF092B84"/>
    <w:multiLevelType w:val="multilevel"/>
    <w:tmpl w:val="CF092B84"/>
    <w:lvl w:ilvl="0" w:tentative="0">
      <w:start w:val="1"/>
      <w:numFmt w:val="decimal"/>
      <w:lvlText w:val="%1."/>
      <w:lvlJc w:val="left"/>
      <w:pPr>
        <w:ind w:left="843" w:hanging="361"/>
      </w:pPr>
      <w:rPr>
        <w:rFonts w:ascii="Times New Roman" w:hAnsi="Times New Roman" w:eastAsia="Times New Roman" w:cs="Times New Roman"/>
        <w:b/>
        <w:sz w:val="31"/>
        <w:szCs w:val="31"/>
      </w:rPr>
    </w:lvl>
    <w:lvl w:ilvl="1" w:tentative="0">
      <w:start w:val="1"/>
      <w:numFmt w:val="decimal"/>
      <w:lvlText w:val="%1.%2."/>
      <w:lvlJc w:val="left"/>
      <w:pPr>
        <w:ind w:left="1023" w:hanging="526"/>
      </w:pPr>
      <w:rPr>
        <w:rFonts w:ascii="Times New Roman" w:hAnsi="Times New Roman" w:eastAsia="Times New Roman" w:cs="Times New Roman"/>
        <w:b/>
        <w:sz w:val="28"/>
        <w:szCs w:val="28"/>
      </w:rPr>
    </w:lvl>
    <w:lvl w:ilvl="2" w:tentative="0">
      <w:start w:val="0"/>
      <w:numFmt w:val="bullet"/>
      <w:lvlText w:val="▪"/>
      <w:lvlJc w:val="left"/>
      <w:pPr>
        <w:ind w:left="1203" w:hanging="361"/>
      </w:pPr>
      <w:rPr>
        <w:rFonts w:ascii="Noto Sans Symbols" w:hAnsi="Noto Sans Symbols" w:eastAsia="Noto Sans Symbols" w:cs="Noto Sans Symbols"/>
        <w:sz w:val="24"/>
        <w:szCs w:val="24"/>
      </w:rPr>
    </w:lvl>
    <w:lvl w:ilvl="3" w:tentative="0">
      <w:start w:val="0"/>
      <w:numFmt w:val="bullet"/>
      <w:lvlText w:val="•"/>
      <w:lvlJc w:val="left"/>
      <w:pPr>
        <w:ind w:left="1200" w:hanging="361"/>
      </w:pPr>
    </w:lvl>
    <w:lvl w:ilvl="4" w:tentative="0">
      <w:start w:val="0"/>
      <w:numFmt w:val="bullet"/>
      <w:lvlText w:val="•"/>
      <w:lvlJc w:val="left"/>
      <w:pPr>
        <w:ind w:left="2330" w:hanging="361"/>
      </w:pPr>
    </w:lvl>
    <w:lvl w:ilvl="5" w:tentative="0">
      <w:start w:val="0"/>
      <w:numFmt w:val="bullet"/>
      <w:lvlText w:val="•"/>
      <w:lvlJc w:val="left"/>
      <w:pPr>
        <w:ind w:left="3460" w:hanging="361"/>
      </w:pPr>
    </w:lvl>
    <w:lvl w:ilvl="6" w:tentative="0">
      <w:start w:val="0"/>
      <w:numFmt w:val="bullet"/>
      <w:lvlText w:val="•"/>
      <w:lvlJc w:val="left"/>
      <w:pPr>
        <w:ind w:left="4590" w:hanging="361"/>
      </w:pPr>
    </w:lvl>
    <w:lvl w:ilvl="7" w:tentative="0">
      <w:start w:val="0"/>
      <w:numFmt w:val="bullet"/>
      <w:lvlText w:val="•"/>
      <w:lvlJc w:val="left"/>
      <w:pPr>
        <w:ind w:left="5720" w:hanging="361"/>
      </w:pPr>
    </w:lvl>
    <w:lvl w:ilvl="8" w:tentative="0">
      <w:start w:val="0"/>
      <w:numFmt w:val="bullet"/>
      <w:lvlText w:val="•"/>
      <w:lvlJc w:val="left"/>
      <w:pPr>
        <w:ind w:left="6850" w:hanging="361"/>
      </w:pPr>
    </w:lvl>
  </w:abstractNum>
  <w:abstractNum w:abstractNumId="3">
    <w:nsid w:val="0053208E"/>
    <w:multiLevelType w:val="multilevel"/>
    <w:tmpl w:val="0053208E"/>
    <w:lvl w:ilvl="0" w:tentative="0">
      <w:start w:val="1"/>
      <w:numFmt w:val="decimal"/>
      <w:lvlText w:val="%1."/>
      <w:lvlJc w:val="left"/>
      <w:pPr>
        <w:ind w:left="918" w:hanging="437"/>
      </w:pPr>
      <w:rPr>
        <w:rFonts w:ascii="Times New Roman" w:hAnsi="Times New Roman" w:eastAsia="Times New Roman" w:cs="Times New Roman"/>
        <w:sz w:val="24"/>
        <w:szCs w:val="24"/>
      </w:rPr>
    </w:lvl>
    <w:lvl w:ilvl="1" w:tentative="0">
      <w:start w:val="1"/>
      <w:numFmt w:val="decimal"/>
      <w:lvlText w:val="%1.%2."/>
      <w:lvlJc w:val="left"/>
      <w:pPr>
        <w:ind w:left="1369" w:hanging="660"/>
      </w:pPr>
      <w:rPr>
        <w:rFonts w:ascii="Times New Roman" w:hAnsi="Times New Roman" w:eastAsia="Times New Roman" w:cs="Times New Roman"/>
        <w:sz w:val="24"/>
        <w:szCs w:val="24"/>
      </w:rPr>
    </w:lvl>
    <w:lvl w:ilvl="2" w:tentative="0">
      <w:start w:val="0"/>
      <w:numFmt w:val="bullet"/>
      <w:lvlText w:val="•"/>
      <w:lvlJc w:val="left"/>
      <w:pPr>
        <w:ind w:left="2221" w:hanging="661"/>
      </w:pPr>
    </w:lvl>
    <w:lvl w:ilvl="3" w:tentative="0">
      <w:start w:val="0"/>
      <w:numFmt w:val="bullet"/>
      <w:lvlText w:val="•"/>
      <w:lvlJc w:val="left"/>
      <w:pPr>
        <w:ind w:left="3082" w:hanging="661"/>
      </w:pPr>
    </w:lvl>
    <w:lvl w:ilvl="4" w:tentative="0">
      <w:start w:val="0"/>
      <w:numFmt w:val="bullet"/>
      <w:lvlText w:val="•"/>
      <w:lvlJc w:val="left"/>
      <w:pPr>
        <w:ind w:left="3943" w:hanging="660"/>
      </w:pPr>
    </w:lvl>
    <w:lvl w:ilvl="5" w:tentative="0">
      <w:start w:val="0"/>
      <w:numFmt w:val="bullet"/>
      <w:lvlText w:val="•"/>
      <w:lvlJc w:val="left"/>
      <w:pPr>
        <w:ind w:left="4804" w:hanging="661"/>
      </w:pPr>
    </w:lvl>
    <w:lvl w:ilvl="6" w:tentative="0">
      <w:start w:val="0"/>
      <w:numFmt w:val="bullet"/>
      <w:lvlText w:val="•"/>
      <w:lvlJc w:val="left"/>
      <w:pPr>
        <w:ind w:left="5665" w:hanging="661"/>
      </w:pPr>
    </w:lvl>
    <w:lvl w:ilvl="7" w:tentative="0">
      <w:start w:val="0"/>
      <w:numFmt w:val="bullet"/>
      <w:lvlText w:val="•"/>
      <w:lvlJc w:val="left"/>
      <w:pPr>
        <w:ind w:left="6526" w:hanging="661"/>
      </w:pPr>
    </w:lvl>
    <w:lvl w:ilvl="8" w:tentative="0">
      <w:start w:val="0"/>
      <w:numFmt w:val="bullet"/>
      <w:lvlText w:val="•"/>
      <w:lvlJc w:val="left"/>
      <w:pPr>
        <w:ind w:left="7387" w:hanging="661"/>
      </w:pPr>
    </w:lvl>
  </w:abstractNum>
  <w:abstractNum w:abstractNumId="4">
    <w:nsid w:val="0248C179"/>
    <w:multiLevelType w:val="multilevel"/>
    <w:tmpl w:val="0248C179"/>
    <w:lvl w:ilvl="0" w:tentative="0">
      <w:start w:val="5"/>
      <w:numFmt w:val="decimal"/>
      <w:lvlText w:val="[%1]"/>
      <w:lvlJc w:val="left"/>
      <w:pPr>
        <w:ind w:left="482" w:hanging="285"/>
      </w:pPr>
      <w:rPr>
        <w:rFonts w:ascii="Times New Roman" w:hAnsi="Times New Roman" w:eastAsia="Times New Roman" w:cs="Times New Roman"/>
        <w:sz w:val="22"/>
        <w:szCs w:val="22"/>
      </w:rPr>
    </w:lvl>
    <w:lvl w:ilvl="1" w:tentative="0">
      <w:start w:val="0"/>
      <w:numFmt w:val="bullet"/>
      <w:lvlText w:val="•"/>
      <w:lvlJc w:val="left"/>
      <w:pPr>
        <w:ind w:left="1343" w:hanging="285"/>
      </w:pPr>
    </w:lvl>
    <w:lvl w:ilvl="2" w:tentative="0">
      <w:start w:val="0"/>
      <w:numFmt w:val="bullet"/>
      <w:lvlText w:val="•"/>
      <w:lvlJc w:val="left"/>
      <w:pPr>
        <w:ind w:left="2206" w:hanging="285"/>
      </w:pPr>
    </w:lvl>
    <w:lvl w:ilvl="3" w:tentative="0">
      <w:start w:val="0"/>
      <w:numFmt w:val="bullet"/>
      <w:lvlText w:val="•"/>
      <w:lvlJc w:val="left"/>
      <w:pPr>
        <w:ind w:left="3069" w:hanging="285"/>
      </w:pPr>
    </w:lvl>
    <w:lvl w:ilvl="4" w:tentative="0">
      <w:start w:val="0"/>
      <w:numFmt w:val="bullet"/>
      <w:lvlText w:val="•"/>
      <w:lvlJc w:val="left"/>
      <w:pPr>
        <w:ind w:left="3932" w:hanging="285"/>
      </w:pPr>
    </w:lvl>
    <w:lvl w:ilvl="5" w:tentative="0">
      <w:start w:val="0"/>
      <w:numFmt w:val="bullet"/>
      <w:lvlText w:val="•"/>
      <w:lvlJc w:val="left"/>
      <w:pPr>
        <w:ind w:left="4795" w:hanging="285"/>
      </w:pPr>
    </w:lvl>
    <w:lvl w:ilvl="6" w:tentative="0">
      <w:start w:val="0"/>
      <w:numFmt w:val="bullet"/>
      <w:lvlText w:val="•"/>
      <w:lvlJc w:val="left"/>
      <w:pPr>
        <w:ind w:left="5658" w:hanging="285"/>
      </w:pPr>
    </w:lvl>
    <w:lvl w:ilvl="7" w:tentative="0">
      <w:start w:val="0"/>
      <w:numFmt w:val="bullet"/>
      <w:lvlText w:val="•"/>
      <w:lvlJc w:val="left"/>
      <w:pPr>
        <w:ind w:left="6521" w:hanging="285"/>
      </w:pPr>
    </w:lvl>
    <w:lvl w:ilvl="8" w:tentative="0">
      <w:start w:val="0"/>
      <w:numFmt w:val="bullet"/>
      <w:lvlText w:val="•"/>
      <w:lvlJc w:val="left"/>
      <w:pPr>
        <w:ind w:left="7384" w:hanging="285"/>
      </w:pPr>
    </w:lvl>
  </w:abstractNum>
  <w:abstractNum w:abstractNumId="5">
    <w:nsid w:val="03D62ECE"/>
    <w:multiLevelType w:val="multilevel"/>
    <w:tmpl w:val="03D62ECE"/>
    <w:lvl w:ilvl="0" w:tentative="0">
      <w:start w:val="5"/>
      <w:numFmt w:val="decimal"/>
      <w:lvlText w:val="%1"/>
      <w:lvlJc w:val="left"/>
      <w:pPr>
        <w:ind w:left="1203" w:hanging="721"/>
      </w:pPr>
    </w:lvl>
    <w:lvl w:ilvl="1" w:tentative="0">
      <w:start w:val="3"/>
      <w:numFmt w:val="decimal"/>
      <w:lvlText w:val="%1.%2"/>
      <w:lvlJc w:val="left"/>
      <w:pPr>
        <w:ind w:left="1203" w:hanging="721"/>
      </w:pPr>
    </w:lvl>
    <w:lvl w:ilvl="2" w:tentative="0">
      <w:start w:val="1"/>
      <w:numFmt w:val="decimal"/>
      <w:lvlText w:val="%1.%2.%3."/>
      <w:lvlJc w:val="left"/>
      <w:pPr>
        <w:ind w:left="1203" w:hanging="721"/>
      </w:pPr>
      <w:rPr>
        <w:rFonts w:ascii="Times New Roman" w:hAnsi="Times New Roman" w:eastAsia="Times New Roman" w:cs="Times New Roman"/>
        <w:b/>
        <w:sz w:val="25"/>
        <w:szCs w:val="25"/>
      </w:rPr>
    </w:lvl>
    <w:lvl w:ilvl="3" w:tentative="0">
      <w:start w:val="0"/>
      <w:numFmt w:val="bullet"/>
      <w:lvlText w:val="•"/>
      <w:lvlJc w:val="left"/>
      <w:pPr>
        <w:ind w:left="3573" w:hanging="720"/>
      </w:pPr>
    </w:lvl>
    <w:lvl w:ilvl="4" w:tentative="0">
      <w:start w:val="0"/>
      <w:numFmt w:val="bullet"/>
      <w:lvlText w:val="•"/>
      <w:lvlJc w:val="left"/>
      <w:pPr>
        <w:ind w:left="4364" w:hanging="721"/>
      </w:pPr>
    </w:lvl>
    <w:lvl w:ilvl="5" w:tentative="0">
      <w:start w:val="0"/>
      <w:numFmt w:val="bullet"/>
      <w:lvlText w:val="•"/>
      <w:lvlJc w:val="left"/>
      <w:pPr>
        <w:ind w:left="5155" w:hanging="721"/>
      </w:pPr>
    </w:lvl>
    <w:lvl w:ilvl="6" w:tentative="0">
      <w:start w:val="0"/>
      <w:numFmt w:val="bullet"/>
      <w:lvlText w:val="•"/>
      <w:lvlJc w:val="left"/>
      <w:pPr>
        <w:ind w:left="5946" w:hanging="721"/>
      </w:pPr>
    </w:lvl>
    <w:lvl w:ilvl="7" w:tentative="0">
      <w:start w:val="0"/>
      <w:numFmt w:val="bullet"/>
      <w:lvlText w:val="•"/>
      <w:lvlJc w:val="left"/>
      <w:pPr>
        <w:ind w:left="6737" w:hanging="721"/>
      </w:pPr>
    </w:lvl>
    <w:lvl w:ilvl="8" w:tentative="0">
      <w:start w:val="0"/>
      <w:numFmt w:val="bullet"/>
      <w:lvlText w:val="•"/>
      <w:lvlJc w:val="left"/>
      <w:pPr>
        <w:ind w:left="7528" w:hanging="721"/>
      </w:pPr>
    </w:lvl>
  </w:abstractNum>
  <w:abstractNum w:abstractNumId="6">
    <w:nsid w:val="25B654F3"/>
    <w:multiLevelType w:val="multilevel"/>
    <w:tmpl w:val="25B654F3"/>
    <w:lvl w:ilvl="0" w:tentative="0">
      <w:start w:val="5"/>
      <w:numFmt w:val="decimal"/>
      <w:lvlText w:val="%1"/>
      <w:lvlJc w:val="left"/>
      <w:pPr>
        <w:ind w:left="1203" w:hanging="721"/>
      </w:pPr>
    </w:lvl>
    <w:lvl w:ilvl="1" w:tentative="0">
      <w:start w:val="5"/>
      <w:numFmt w:val="decimal"/>
      <w:lvlText w:val="%1.%2"/>
      <w:lvlJc w:val="left"/>
      <w:pPr>
        <w:ind w:left="1203" w:hanging="721"/>
      </w:pPr>
    </w:lvl>
    <w:lvl w:ilvl="2" w:tentative="0">
      <w:start w:val="1"/>
      <w:numFmt w:val="decimal"/>
      <w:lvlText w:val="%1.%2.%3."/>
      <w:lvlJc w:val="left"/>
      <w:pPr>
        <w:ind w:left="1203" w:hanging="721"/>
      </w:pPr>
      <w:rPr>
        <w:rFonts w:ascii="Times New Roman" w:hAnsi="Times New Roman" w:eastAsia="Times New Roman" w:cs="Times New Roman"/>
        <w:b/>
        <w:sz w:val="25"/>
        <w:szCs w:val="25"/>
      </w:rPr>
    </w:lvl>
    <w:lvl w:ilvl="3" w:tentative="0">
      <w:start w:val="0"/>
      <w:numFmt w:val="bullet"/>
      <w:lvlText w:val="•"/>
      <w:lvlJc w:val="left"/>
      <w:pPr>
        <w:ind w:left="3573" w:hanging="720"/>
      </w:pPr>
    </w:lvl>
    <w:lvl w:ilvl="4" w:tentative="0">
      <w:start w:val="0"/>
      <w:numFmt w:val="bullet"/>
      <w:lvlText w:val="•"/>
      <w:lvlJc w:val="left"/>
      <w:pPr>
        <w:ind w:left="4364" w:hanging="721"/>
      </w:pPr>
    </w:lvl>
    <w:lvl w:ilvl="5" w:tentative="0">
      <w:start w:val="0"/>
      <w:numFmt w:val="bullet"/>
      <w:lvlText w:val="•"/>
      <w:lvlJc w:val="left"/>
      <w:pPr>
        <w:ind w:left="5155" w:hanging="721"/>
      </w:pPr>
    </w:lvl>
    <w:lvl w:ilvl="6" w:tentative="0">
      <w:start w:val="0"/>
      <w:numFmt w:val="bullet"/>
      <w:lvlText w:val="•"/>
      <w:lvlJc w:val="left"/>
      <w:pPr>
        <w:ind w:left="5946" w:hanging="721"/>
      </w:pPr>
    </w:lvl>
    <w:lvl w:ilvl="7" w:tentative="0">
      <w:start w:val="0"/>
      <w:numFmt w:val="bullet"/>
      <w:lvlText w:val="•"/>
      <w:lvlJc w:val="left"/>
      <w:pPr>
        <w:ind w:left="6737" w:hanging="721"/>
      </w:pPr>
    </w:lvl>
    <w:lvl w:ilvl="8" w:tentative="0">
      <w:start w:val="0"/>
      <w:numFmt w:val="bullet"/>
      <w:lvlText w:val="•"/>
      <w:lvlJc w:val="left"/>
      <w:pPr>
        <w:ind w:left="7528" w:hanging="721"/>
      </w:pPr>
    </w:lvl>
  </w:abstractNum>
  <w:abstractNum w:abstractNumId="7">
    <w:nsid w:val="59ADCABA"/>
    <w:multiLevelType w:val="multilevel"/>
    <w:tmpl w:val="59ADCABA"/>
    <w:lvl w:ilvl="0" w:tentative="0">
      <w:start w:val="1"/>
      <w:numFmt w:val="decimal"/>
      <w:lvlText w:val="%1"/>
      <w:lvlJc w:val="left"/>
      <w:pPr>
        <w:ind w:left="1128" w:hanging="647"/>
      </w:pPr>
    </w:lvl>
    <w:lvl w:ilvl="1" w:tentative="0">
      <w:start w:val="4"/>
      <w:numFmt w:val="decimal"/>
      <w:lvlText w:val="%1.%2"/>
      <w:lvlJc w:val="left"/>
      <w:pPr>
        <w:ind w:left="1128" w:hanging="647"/>
      </w:pPr>
    </w:lvl>
    <w:lvl w:ilvl="2" w:tentative="0">
      <w:start w:val="1"/>
      <w:numFmt w:val="decimal"/>
      <w:lvlText w:val="%1.%2.%3."/>
      <w:lvlJc w:val="left"/>
      <w:pPr>
        <w:ind w:left="1128" w:hanging="647"/>
      </w:pPr>
      <w:rPr>
        <w:rFonts w:ascii="Times New Roman" w:hAnsi="Times New Roman" w:eastAsia="Times New Roman" w:cs="Times New Roman"/>
        <w:b/>
        <w:sz w:val="25"/>
        <w:szCs w:val="25"/>
      </w:rPr>
    </w:lvl>
    <w:lvl w:ilvl="3" w:tentative="0">
      <w:start w:val="0"/>
      <w:numFmt w:val="bullet"/>
      <w:lvlText w:val="•"/>
      <w:lvlJc w:val="left"/>
      <w:pPr>
        <w:ind w:left="3517" w:hanging="647"/>
      </w:pPr>
    </w:lvl>
    <w:lvl w:ilvl="4" w:tentative="0">
      <w:start w:val="0"/>
      <w:numFmt w:val="bullet"/>
      <w:lvlText w:val="•"/>
      <w:lvlJc w:val="left"/>
      <w:pPr>
        <w:ind w:left="4316" w:hanging="646"/>
      </w:pPr>
    </w:lvl>
    <w:lvl w:ilvl="5" w:tentative="0">
      <w:start w:val="0"/>
      <w:numFmt w:val="bullet"/>
      <w:lvlText w:val="•"/>
      <w:lvlJc w:val="left"/>
      <w:pPr>
        <w:ind w:left="5115" w:hanging="647"/>
      </w:pPr>
    </w:lvl>
    <w:lvl w:ilvl="6" w:tentative="0">
      <w:start w:val="0"/>
      <w:numFmt w:val="bullet"/>
      <w:lvlText w:val="•"/>
      <w:lvlJc w:val="left"/>
      <w:pPr>
        <w:ind w:left="5914" w:hanging="647"/>
      </w:pPr>
    </w:lvl>
    <w:lvl w:ilvl="7" w:tentative="0">
      <w:start w:val="0"/>
      <w:numFmt w:val="bullet"/>
      <w:lvlText w:val="•"/>
      <w:lvlJc w:val="left"/>
      <w:pPr>
        <w:ind w:left="6713" w:hanging="647"/>
      </w:pPr>
    </w:lvl>
    <w:lvl w:ilvl="8" w:tentative="0">
      <w:start w:val="0"/>
      <w:numFmt w:val="bullet"/>
      <w:lvlText w:val="•"/>
      <w:lvlJc w:val="left"/>
      <w:pPr>
        <w:ind w:left="7512" w:hanging="647"/>
      </w:p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3452D6C"/>
    <w:rsid w:val="1FF01C43"/>
    <w:rsid w:val="2BD92DDB"/>
    <w:rsid w:val="3FCF59F7"/>
    <w:rsid w:val="6CA27C63"/>
    <w:rsid w:val="6D7149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2"/>
      <w:szCs w:val="22"/>
      <w:lang w:val="en-US"/>
    </w:rPr>
  </w:style>
  <w:style w:type="paragraph" w:styleId="2">
    <w:name w:val="heading 1"/>
    <w:basedOn w:val="1"/>
    <w:next w:val="1"/>
    <w:qFormat/>
    <w:uiPriority w:val="0"/>
    <w:pPr>
      <w:spacing w:before="72"/>
      <w:ind w:left="843"/>
    </w:pPr>
    <w:rPr>
      <w:rFonts w:ascii="Times New Roman" w:hAnsi="Times New Roman" w:eastAsia="Times New Roman" w:cs="Times New Roman"/>
      <w:b/>
      <w:sz w:val="31"/>
      <w:szCs w:val="31"/>
    </w:rPr>
  </w:style>
  <w:style w:type="paragraph" w:styleId="3">
    <w:name w:val="heading 2"/>
    <w:basedOn w:val="1"/>
    <w:next w:val="1"/>
    <w:qFormat/>
    <w:uiPriority w:val="0"/>
    <w:pPr>
      <w:ind w:left="1023" w:hanging="542"/>
    </w:pPr>
    <w:rPr>
      <w:rFonts w:ascii="Times New Roman" w:hAnsi="Times New Roman" w:eastAsia="Times New Roman" w:cs="Times New Roman"/>
      <w:b/>
      <w:sz w:val="28"/>
      <w:szCs w:val="28"/>
    </w:rPr>
  </w:style>
  <w:style w:type="paragraph" w:styleId="4">
    <w:name w:val="heading 3"/>
    <w:basedOn w:val="1"/>
    <w:next w:val="1"/>
    <w:qFormat/>
    <w:uiPriority w:val="0"/>
    <w:pPr>
      <w:ind w:left="1071" w:right="1268"/>
      <w:jc w:val="center"/>
    </w:pPr>
    <w:rPr>
      <w:rFonts w:ascii="Times New Roman" w:hAnsi="Times New Roman" w:eastAsia="Times New Roman" w:cs="Times New Roman"/>
      <w:b/>
      <w:sz w:val="24"/>
      <w:szCs w:val="24"/>
    </w:rPr>
  </w:style>
  <w:style w:type="paragraph" w:styleId="5">
    <w:name w:val="heading 4"/>
    <w:basedOn w:val="1"/>
    <w:next w:val="1"/>
    <w:qFormat/>
    <w:uiPriority w:val="0"/>
    <w:pPr>
      <w:ind w:left="482"/>
      <w:jc w:val="both"/>
    </w:pPr>
    <w:rPr>
      <w:rFonts w:ascii="Times New Roman" w:hAnsi="Times New Roman" w:eastAsia="Times New Roman" w:cs="Times New Roman"/>
      <w:b/>
      <w:i/>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table" w:customStyle="1" w:styleId="13">
    <w:name w:val="_Style 10"/>
    <w:basedOn w:val="1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Office_11.2.0.9718_F1E327BC-269C-435d-A152-05C5408002CA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2020-10-27T08:16:00Z</dcterms:created>
  <dc:creator>hp</dc:creator>
  <cp:lastModifiedBy>Satyam Kumar</cp:lastModifiedBy>
  <dcterms:modified xsi:type="dcterms:W3CDTF">2020-10-31T13:33:26Z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